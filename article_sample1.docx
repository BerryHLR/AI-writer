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Times New Roman" w:hAnsi="Times New Roman"/>
          <w:b/>
        </w:rPr>
        <w:t>New Treatments for Parkinson's Disease: Medications, Lifestyle Changes, and Alternative Therapies</w:t>
      </w:r>
    </w:p>
    <w:p>
      <w:pPr>
        <w:ind w:firstLine="400"/>
        <w:jc w:val="left"/>
      </w:pPr>
      <w:r>
        <w:rPr>
          <w:rFonts w:ascii="Times New Roman" w:hAnsi="Times New Roman"/>
          <w:sz w:val="24"/>
        </w:rPr>
        <w:t xml:space="preserve">Parkinson's disease is a progressive neurological disorder that can cause a range of physical and psychological symptoms. It is caused by the death of dopamine-producing nerve cells in the brain, which leads to a decrease in the amount of dopamine that is available to the brain. This decrease in dopamine can cause a variety of symptoms, including tremors, stiffness, slowness of movement, impaired balance, as well as changes in mood, thinking, and behavior. </w:t>
      </w:r>
    </w:p>
    <w:p>
      <w:pPr>
        <w:ind w:firstLine="400"/>
        <w:jc w:val="left"/>
      </w:pPr>
      <w:r>
        <w:rPr>
          <w:rFonts w:ascii="Times New Roman" w:hAnsi="Times New Roman"/>
          <w:sz w:val="24"/>
        </w:rPr>
        <w:t xml:space="preserve">The symptoms of Parkinson's disease usually begin gradually and worsen over time. In the early stages of the disease, the symptoms may be mild and may not be noticed. As the disease progresses, the symptoms may become more severe and can affect a person's ability to perform daily activities. </w:t>
      </w:r>
    </w:p>
    <w:p>
      <w:pPr>
        <w:ind w:firstLine="400"/>
        <w:jc w:val="left"/>
      </w:pPr>
      <w:r>
        <w:rPr>
          <w:rFonts w:ascii="Times New Roman" w:hAnsi="Times New Roman"/>
          <w:sz w:val="24"/>
        </w:rPr>
        <w:t xml:space="preserve">The latest treatments for Parkinson's disease are designed to help manage the symptoms and improve quality of life. Medications can help to reduce the severity of symptoms and improve movement. Lifestyle changes, such as regular exercise, diet, and stress management, can also help to reduce the severity of symptoms and improve overall well-being. Alternative therapies, such as acupuncture, massage, and yoga, may also be beneficial. </w:t>
      </w:r>
    </w:p>
    <w:p>
      <w:pPr>
        <w:ind w:firstLine="400"/>
        <w:jc w:val="left"/>
      </w:pPr>
      <w:r>
        <w:rPr>
          <w:rFonts w:ascii="Times New Roman" w:hAnsi="Times New Roman"/>
          <w:sz w:val="24"/>
        </w:rPr>
        <w:t xml:space="preserve">It is important to remember that Parkinson's disease is a progressive disorder, and there is currently no cure. However, with the right treatment and lifestyle changes, people with Parkinson's can still lead active and fulfilling lives. </w:t>
      </w:r>
    </w:p>
    <w:p>
      <w:pPr>
        <w:ind w:firstLine="400"/>
        <w:jc w:val="left"/>
      </w:pPr>
      <w:r>
        <w:rPr>
          <w:rFonts w:ascii="Times New Roman" w:hAnsi="Times New Roman"/>
          <w:sz w:val="24"/>
        </w:rPr>
        <w:t>It is important to speak to your doctor if you think you may be experiencing symptoms of Parkinson's disease. Early diagnosis and treatment can help to reduce the severity of symptoms and improve quality of life. With the right support, people with Parkinson's can continue to live full and meaningful lives.</w:t>
      </w:r>
    </w:p>
    <w:p>
      <w:pPr>
        <w:ind w:firstLine="400"/>
        <w:jc w:val="left"/>
      </w:pPr>
      <w:r>
        <w:rPr>
          <w:rFonts w:ascii="Times New Roman" w:hAnsi="Times New Roman"/>
          <w:sz w:val="24"/>
        </w:rPr>
        <w:t xml:space="preserve">Medications are the most common form of treatment for Parkinson's disease, and they work by replacing dopamine, a chemical in the brain that helps control movement. Common medications used to treat Parkinson's disease include levodopa, dopamine agonists, and MAO-B inhibitors. These medications can be beneficial, but they also come with potential risks and side effects. For example, taking these medications can increase the risk of falls, confusion, and hallucinations. It is important to talk to your doctor about any medications you are taking to make sure that you are aware of the potential risks and side effects. </w:t>
      </w:r>
    </w:p>
    <w:p>
      <w:pPr>
        <w:ind w:firstLine="400"/>
        <w:jc w:val="left"/>
      </w:pPr>
      <w:r>
        <w:rPr>
          <w:rFonts w:ascii="Times New Roman" w:hAnsi="Times New Roman"/>
          <w:sz w:val="24"/>
        </w:rPr>
        <w:t xml:space="preserve">When it comes to treating Parkinson's disease, medications are often the first line of defense. Levodopa is the most commonly used medication, as it helps to replace the dopamine that is lost due to the disease. It is usually taken in combination with other drugs, such as dopamine agonists, which work to further increase the amount of dopamine in the brain. MAO-B inhibitors are also sometimes prescribed, as they help to reduce the breakdown of dopamine in the brain. </w:t>
      </w:r>
    </w:p>
    <w:p>
      <w:pPr>
        <w:ind w:firstLine="400"/>
        <w:jc w:val="left"/>
      </w:pPr>
      <w:r>
        <w:rPr>
          <w:rFonts w:ascii="Times New Roman" w:hAnsi="Times New Roman"/>
          <w:sz w:val="24"/>
        </w:rPr>
        <w:t xml:space="preserve">It is important to remember that all medications have the potential to cause side effects. For those taking medications to treat Parkinson's disease, the most common side effects include an increased risk of falls, confusion, and hallucinations. It is important to talk to your doctor about any medications you are taking, as they can help you to monitor for any potential side effects. </w:t>
      </w:r>
    </w:p>
    <w:p>
      <w:pPr>
        <w:ind w:firstLine="400"/>
        <w:jc w:val="left"/>
      </w:pPr>
      <w:r>
        <w:rPr>
          <w:rFonts w:ascii="Times New Roman" w:hAnsi="Times New Roman"/>
          <w:sz w:val="24"/>
        </w:rPr>
        <w:t>When it comes to treating Parkinson's disease, medications are often the most effective option. However, it is important to remember that all medications come with potential risks and side effects. It is important to talk to your doctor about any medications you are taking to make sure that you are aware of the potential risks and side effects. With the right medications and lifestyle changes, those living with Parkinson's disease can experience improved quality of life.</w:t>
      </w:r>
    </w:p>
    <w:p>
      <w:pPr>
        <w:ind w:firstLine="400"/>
        <w:jc w:val="left"/>
      </w:pPr>
      <w:r>
        <w:rPr>
          <w:rFonts w:ascii="Times New Roman" w:hAnsi="Times New Roman"/>
          <w:sz w:val="24"/>
        </w:rPr>
        <w:t xml:space="preserve">Lifestyle changes can be an effective way of managing the symptoms of Parkinson's disease. Exercise, a healthy diet, and stress reduction are all essential components of managing the condition. </w:t>
      </w:r>
    </w:p>
    <w:p>
      <w:pPr>
        <w:ind w:firstLine="400"/>
        <w:jc w:val="left"/>
      </w:pPr>
      <w:r>
        <w:rPr>
          <w:rFonts w:ascii="Times New Roman" w:hAnsi="Times New Roman"/>
          <w:sz w:val="24"/>
        </w:rPr>
        <w:t xml:space="preserve">Regular exercise can help improve balance, coordination, and posture, as well as reduce the risk of falls. This kind of exercise can include walking, jogging, swimming, or other activities that are tailored to the individual's needs and abilities. Strength training can also be beneficial, as it can help to strengthen muscles and improve balance. </w:t>
      </w:r>
    </w:p>
    <w:p>
      <w:pPr>
        <w:ind w:firstLine="400"/>
        <w:jc w:val="left"/>
      </w:pPr>
      <w:r>
        <w:rPr>
          <w:rFonts w:ascii="Times New Roman" w:hAnsi="Times New Roman"/>
          <w:sz w:val="24"/>
        </w:rPr>
        <w:t xml:space="preserve">Eating a healthy, balanced diet is important for people with Parkinson's disease. This kind of diet should include plenty of fruits and vegetables, whole grains, and lean proteins. It's also important to limit processed foods, added sugars, and saturated fats. Eating a healthy diet can help to maintain a healthy weight, reduce fatigue, and improve overall health. </w:t>
      </w:r>
    </w:p>
    <w:p>
      <w:pPr>
        <w:ind w:firstLine="400"/>
        <w:jc w:val="left"/>
      </w:pPr>
      <w:r>
        <w:rPr>
          <w:rFonts w:ascii="Times New Roman" w:hAnsi="Times New Roman"/>
          <w:sz w:val="24"/>
        </w:rPr>
        <w:t xml:space="preserve">In addition to exercise and diet, stress reduction is an important part of managing Parkinson's disease. Techniques such as yoga, meditation, and deep breathing can help to reduce anxiety and depression, as well as improve overall quality of life. These activities can also help to reduce the severity of symptoms and provide a sense of relaxation. </w:t>
      </w:r>
    </w:p>
    <w:p>
      <w:pPr>
        <w:ind w:firstLine="400"/>
        <w:jc w:val="left"/>
      </w:pPr>
      <w:r>
        <w:rPr>
          <w:rFonts w:ascii="Times New Roman" w:hAnsi="Times New Roman"/>
          <w:sz w:val="24"/>
        </w:rPr>
        <w:t xml:space="preserve">Lifestyle changes can be an effective way of managing the symptoms of Parkinson's disease. Exercise, a healthy diet, and stress reduction are all essential components of managing the condition. With the right approach, people with Parkinson's can lead a full and active life. </w:t>
      </w:r>
    </w:p>
    <w:p>
      <w:pPr>
        <w:ind w:firstLine="400"/>
        <w:jc w:val="left"/>
      </w:pPr>
      <w:r>
        <w:rPr>
          <w:rFonts w:ascii="Times New Roman" w:hAnsi="Times New Roman"/>
          <w:sz w:val="24"/>
        </w:rPr>
        <w:t>It's important to remember that Parkinson's disease is a progressive condition, and that lifestyle changes should be tailored to the individual's needs and abilities. It's also important to speak to a healthcare professional to ensure that any lifestyle changes are safe and appropriate. With the right support and guidance, people with Parkinson's can manage their symptoms and live a full and active life.</w:t>
      </w:r>
    </w:p>
    <w:p>
      <w:pPr>
        <w:ind w:firstLine="400"/>
        <w:jc w:val="left"/>
      </w:pPr>
      <w:r>
        <w:rPr>
          <w:rFonts w:ascii="Times New Roman" w:hAnsi="Times New Roman"/>
          <w:sz w:val="24"/>
        </w:rPr>
        <w:t xml:space="preserve">Alternative therapies may be a great way to reduce the symptoms of Parkinson's disease and improve quality of life. Acupuncture, massage, and herbal supplements are all popular choices for people looking to try a more natural approach to treating their symptoms. Acupuncture is an ancient Chinese practice that involves the insertion of thin needles into the body at specific points to stimulate the body's energy flow. Massage therapy is a type of bodywork that focuses on the manipulation of the soft tissues of the body, such as the muscles, tendons and ligaments. Herbal supplements are a form of alternative medicine that uses natural plant-based ingredients to help treat various ailments. </w:t>
      </w:r>
    </w:p>
    <w:p>
      <w:pPr>
        <w:ind w:firstLine="400"/>
        <w:jc w:val="left"/>
      </w:pPr>
      <w:r>
        <w:rPr>
          <w:rFonts w:ascii="Times New Roman" w:hAnsi="Times New Roman"/>
          <w:sz w:val="24"/>
        </w:rPr>
        <w:t xml:space="preserve">When it comes to treating Parkinson's disease, there are some alternative therapies that have been found to be effective. Acupuncture has been found to help reduce tremors and improve balance. Massage therapy has been found to reduce muscle stiffness and pain, as well as improve flexibility. Herbal supplements have been found to reduce fatigue and improve mental clarity. </w:t>
      </w:r>
    </w:p>
    <w:p>
      <w:pPr>
        <w:ind w:firstLine="400"/>
        <w:jc w:val="left"/>
      </w:pPr>
      <w:r>
        <w:rPr>
          <w:rFonts w:ascii="Times New Roman" w:hAnsi="Times New Roman"/>
          <w:sz w:val="24"/>
        </w:rPr>
        <w:t xml:space="preserve">However, it is important to remember that these alternative therapies should be used in addition to traditional treatments prescribed by a doctor. Before trying any alternative therapies, it is important to discuss the pros and cons with your doctor. They can help you determine which therapies may be best for your particular condition and provide guidance on how to safely use them. </w:t>
      </w:r>
    </w:p>
    <w:p>
      <w:pPr>
        <w:ind w:firstLine="400"/>
        <w:jc w:val="left"/>
      </w:pPr>
      <w:r>
        <w:rPr>
          <w:rFonts w:ascii="Times New Roman" w:hAnsi="Times New Roman"/>
          <w:sz w:val="24"/>
        </w:rPr>
        <w:t>Overall, alternative therapies can provide a great way to supplement traditional treatments for Parkinson's disease. They can help reduce symptoms and improve quality of life. However, it is important to remember to always consult with your doctor before beginning any alternative therapies. With the right combination of traditional and alternative treatments, people with Parkinson's disease can find relief and improved quality of life.</w:t>
      </w:r>
    </w:p>
    <w:p>
      <w:pPr>
        <w:ind w:firstLine="400"/>
        <w:jc w:val="left"/>
      </w:pPr>
      <w:r>
        <w:rPr>
          <w:rFonts w:ascii="Times New Roman" w:hAnsi="Times New Roman"/>
          <w:sz w:val="24"/>
        </w:rPr>
        <w:t xml:space="preserve">Recent advances in medicine have led to improved treatments for Parkinson's disease. Deep brain stimulation (DBS) is a surgical procedure that involves implanting electrodes in the brain to reduce symptoms. DBS is a minimally invasive procedure that can be used to treat a variety of neurological conditions, including Parkinson's disease. The electrodes are connected to a pacemaker-like device that is implanted under the skin, which sends electrical signals to the brain to reduce symptoms. </w:t>
      </w:r>
    </w:p>
    <w:p>
      <w:pPr>
        <w:ind w:firstLine="400"/>
        <w:jc w:val="left"/>
      </w:pPr>
      <w:r>
        <w:rPr>
          <w:rFonts w:ascii="Times New Roman" w:hAnsi="Times New Roman"/>
          <w:sz w:val="24"/>
        </w:rPr>
        <w:t xml:space="preserve">Clinical trials are also being conducted to evaluate the effectiveness of stem cell therapy in treating Parkinson's disease. Stem cell therapy is a promising new treatment that has the potential to replace damaged cells in the brain and restore normal function. Stem cells are immature cells that have the potential to develop into different types of specialized cells, such as nerve cells. Stem cell therapy involves harvesting stem cells from a patient's own body and injecting them into the brain. The stem cells then migrate to the damaged areas of the brain and replace the damaged cells, restoring normal function. </w:t>
      </w:r>
    </w:p>
    <w:p>
      <w:pPr>
        <w:ind w:firstLine="400"/>
        <w:jc w:val="left"/>
      </w:pPr>
      <w:r>
        <w:rPr>
          <w:rFonts w:ascii="Times New Roman" w:hAnsi="Times New Roman"/>
          <w:sz w:val="24"/>
        </w:rPr>
        <w:t xml:space="preserve">The potential of stem cell therapy to treat Parkinson's disease is promising, but further research is needed to determine its efficacy. In addition to clinical trials, researchers are also exploring the use of gene therapy to treat Parkinson's disease. Gene therapy involves introducing healthy genes into the body to replace defective genes that are responsible for the disease. This approach has the potential to restore normal brain function and reduce symptoms. </w:t>
      </w:r>
    </w:p>
    <w:p>
      <w:pPr>
        <w:ind w:firstLine="400"/>
        <w:jc w:val="left"/>
      </w:pPr>
      <w:r>
        <w:rPr>
          <w:rFonts w:ascii="Times New Roman" w:hAnsi="Times New Roman"/>
          <w:sz w:val="24"/>
        </w:rPr>
        <w:t>The advancement of medical treatments for Parkinson's disease has been remarkable, and researchers are continuing to explore new and innovative therapies. Deep brain stimulation, stem cell therapy, and gene therapy are all promising treatments that could help to improve the quality of life for those living with Parkinson's disease. With further research and clinical trials, these treatments could become a reality and help to reduce the burden of this debilitating disease.</w:t>
      </w:r>
    </w:p>
    <w:p>
      <w:pPr>
        <w:ind w:firstLine="400"/>
        <w:jc w:val="left"/>
      </w:pPr>
      <w:r>
        <w:rPr>
          <w:rFonts w:ascii="Times New Roman" w:hAnsi="Times New Roman"/>
          <w:sz w:val="24"/>
        </w:rPr>
        <w:t xml:space="preserve">Neurology is an incredibly important branch of medicine that focuses on treating and managing diseases and disorders of the nervous system. It is a complex field of medicine that encompasses a wide range of conditions, from neurological trauma to degenerative diseases. </w:t>
      </w:r>
    </w:p>
    <w:p>
      <w:pPr>
        <w:ind w:firstLine="400"/>
        <w:jc w:val="left"/>
      </w:pPr>
      <w:r>
        <w:rPr>
          <w:rFonts w:ascii="Times New Roman" w:hAnsi="Times New Roman"/>
          <w:sz w:val="24"/>
        </w:rPr>
        <w:t xml:space="preserve">Recent developments in neurology have been incredibly promising, with the use of stem cell therapy to treat neurological disorders and deep brain stimulation to reduce symptoms of Parkinson’s disease. Stem cell therapy has the potential to be used to treat a wide range of neurological disorders, including stroke, traumatic brain injury, spinal cord injury, and Parkinson’s disease. Stem cells have the potential to regenerate and repair damaged neurons, which can lead to improved neurological function. Deep brain stimulation is also being used to reduce the symptoms of Parkinson’s disease. This therapy involves the use of implanted electrodes to stimulate certain areas of the brain, which can reduce tremors and improve motor control. </w:t>
      </w:r>
    </w:p>
    <w:p>
      <w:pPr>
        <w:ind w:firstLine="400"/>
        <w:jc w:val="left"/>
      </w:pPr>
      <w:r>
        <w:rPr>
          <w:rFonts w:ascii="Times New Roman" w:hAnsi="Times New Roman"/>
          <w:sz w:val="24"/>
        </w:rPr>
        <w:t xml:space="preserve">Neurological disorders can be incredibly complex and difficult to treat, but advances in neurology are making it possible to treat these conditions more effectively. For example, there has been a great deal of progress in the treatment of Alzheimer’s disease. Researchers are now able to identify biomarkers in the brain that can be used to diagnose the disease early on. This allows for earlier intervention and more effective treatments. Additionally, new medications are being developed to treat Alzheimer’s, such as cholinesterase inhibitors, which can slow down the progression of the disease. </w:t>
      </w:r>
    </w:p>
    <w:p>
      <w:pPr>
        <w:ind w:firstLine="400"/>
        <w:jc w:val="left"/>
      </w:pPr>
      <w:r>
        <w:rPr>
          <w:rFonts w:ascii="Times New Roman" w:hAnsi="Times New Roman"/>
          <w:sz w:val="24"/>
        </w:rPr>
        <w:t xml:space="preserve">Neurological disorders can also be treated with lifestyle changes. For example, exercise and a healthy diet can help to reduce the symptoms of Parkinson’s disease. Additionally, cognitive behavioral therapy can be used to help manage symptoms of depression and anxiety. </w:t>
      </w:r>
    </w:p>
    <w:p>
      <w:pPr>
        <w:ind w:firstLine="400"/>
        <w:jc w:val="left"/>
      </w:pPr>
      <w:r>
        <w:rPr>
          <w:rFonts w:ascii="Times New Roman" w:hAnsi="Times New Roman"/>
          <w:sz w:val="24"/>
        </w:rPr>
        <w:t>Neurology is an incredibly important field of medicine that is constantly evolving. With new developments in stem cell therapy, deep brain stimulation, and medications, neurologists are now able to treat neurological disorders more effectively than ever before. While there is still much work to be done, the progress that has been made in the field of neurology is incredibly encouraging and provides hope for those living with neurological disorders.</w:t>
      </w:r>
    </w:p>
    <w:p>
      <w:pPr>
        <w:ind w:firstLine="400"/>
        <w:jc w:val="left"/>
      </w:pPr>
      <w:r>
        <w:rPr>
          <w:rFonts w:ascii="Times New Roman" w:hAnsi="Times New Roman"/>
          <w:sz w:val="24"/>
        </w:rPr>
        <w:t xml:space="preserve">Neurological disorders are conditions that affect the nervous system and can cause a variety of symptoms. Common neurological disorders include Alzheimer's disease, multiple sclerosis, epilepsy, and Parkinson's disease. These conditions can have a significant impact on a person's quality of life and can be difficult to manage. </w:t>
      </w:r>
    </w:p>
    <w:p>
      <w:pPr>
        <w:ind w:firstLine="400"/>
        <w:jc w:val="left"/>
      </w:pPr>
      <w:r>
        <w:rPr>
          <w:rFonts w:ascii="Times New Roman" w:hAnsi="Times New Roman"/>
          <w:sz w:val="24"/>
        </w:rPr>
        <w:t xml:space="preserve">It is important to understand the cause and symptoms of neurological disorders in order to develop an effective treatment plan. Depending on the condition, treatments may include medications, lifestyle changes, and alternative therapies. Medications can help reduce symptoms and improve quality of life. Lifestyle changes such as exercising regularly, eating a healthy diet, and getting enough sleep can also help. Alternative therapies such as acupuncture, massage, and yoga can be used to reduce stress and improve overall wellbeing. </w:t>
      </w:r>
    </w:p>
    <w:p>
      <w:pPr>
        <w:ind w:firstLine="400"/>
        <w:jc w:val="left"/>
      </w:pPr>
      <w:r>
        <w:rPr>
          <w:rFonts w:ascii="Times New Roman" w:hAnsi="Times New Roman"/>
          <w:sz w:val="24"/>
        </w:rPr>
        <w:t xml:space="preserve">It is important to talk to your doctor about the best treatment plan for you. Your doctor can help you understand the potential risks and benefits of each treatment option. They can also provide support and resources to help you manage the condition. Additionally, it is important to be aware of the latest research and treatments for neurological disorders. </w:t>
      </w:r>
    </w:p>
    <w:p>
      <w:pPr>
        <w:ind w:firstLine="400"/>
        <w:jc w:val="left"/>
      </w:pPr>
      <w:r>
        <w:rPr>
          <w:rFonts w:ascii="Times New Roman" w:hAnsi="Times New Roman"/>
          <w:sz w:val="24"/>
        </w:rPr>
        <w:t>Living with a neurological disorder can be difficult, but there are many resources available to help. Support groups can provide a safe space to talk about your experiences and connect with others who are going through similar challenges. Additionally, there are organizations that provide information and resources for people living with neurological disorders.</w:t>
      </w:r>
    </w:p>
    <w:p>
      <w:pPr>
        <w:ind w:firstLine="400"/>
        <w:jc w:val="left"/>
      </w:pPr>
      <w:r>
        <w:rPr>
          <w:rFonts w:ascii="Times New Roman" w:hAnsi="Times New Roman"/>
          <w:sz w:val="24"/>
        </w:rPr>
        <w:t>No matter what your condition is, it is important to remember that you are not alone. With the right support and treatment plan, it is possible to live a full and meaningful life with a neurological disorder. It is important to talk to your doctor and take advantage of the resources available to help you manage your condition.</w:t>
      </w:r>
    </w:p>
    <w:p>
      <w:pPr>
        <w:ind w:firstLine="400"/>
        <w:jc w:val="left"/>
      </w:pPr>
      <w:r>
        <w:rPr>
          <w:rFonts w:ascii="Times New Roman" w:hAnsi="Times New Roman"/>
          <w:sz w:val="24"/>
        </w:rPr>
        <w:t xml:space="preserve">Parkinson's disease is a progressive neurological disorder that affects the motor system, causing a variety of symptoms such as tremors, rigidity, and difficulty with balance and coordination. While there is no cure for the condition, there are ways to manage the symptoms and improve quality of life. Medications, lifestyle changes, and alternative therapies can all help reduce the severity of symptoms. </w:t>
      </w:r>
    </w:p>
    <w:p>
      <w:pPr>
        <w:ind w:firstLine="400"/>
        <w:jc w:val="left"/>
      </w:pPr>
      <w:r>
        <w:rPr>
          <w:rFonts w:ascii="Times New Roman" w:hAnsi="Times New Roman"/>
          <w:sz w:val="24"/>
        </w:rPr>
        <w:t xml:space="preserve">It is important to talk to your doctor about the best treatment plan for you. Your doctor can provide information on the various medications available to reduce the symptoms of Parkinson's disease, as well as lifestyle changes that can help manage the condition. Exercise, physical therapy, and even massage therapy can all help reduce muscle stiffness and improve mobility. There are also a number of alternative therapies that may help reduce the severity of symptoms, such as acupuncture and yoga. </w:t>
      </w:r>
    </w:p>
    <w:p>
      <w:pPr>
        <w:ind w:firstLine="400"/>
        <w:jc w:val="left"/>
      </w:pPr>
      <w:r>
        <w:rPr>
          <w:rFonts w:ascii="Times New Roman" w:hAnsi="Times New Roman"/>
          <w:sz w:val="24"/>
        </w:rPr>
        <w:t xml:space="preserve">It is also important to pay attention to your mental health when living with Parkinson's disease. Depression is a common symptom of the condition, and it is important to seek treatment if you are feeling depressed. Cognitive behavioral therapy and other forms of therapy can help manage depression and anxiety. Additionally, support groups can provide an invaluable source of support and can be a great way to connect with others who are living with the same condition. </w:t>
      </w:r>
    </w:p>
    <w:p>
      <w:pPr>
        <w:ind w:firstLine="400"/>
        <w:jc w:val="left"/>
      </w:pPr>
      <w:r>
        <w:rPr>
          <w:rFonts w:ascii="Times New Roman" w:hAnsi="Times New Roman"/>
          <w:sz w:val="24"/>
        </w:rPr>
        <w:t>Living with Parkinson's disease can be challenging, but with the right treatment and lifestyle changes, it is possible to lead a full and productive life. It is important to be proactive about your health and to talk to your doctor about the best treatment plan for you. With the right treatment, people with Parkinson's disease can lead full and productive lives.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