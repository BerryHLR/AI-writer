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Times New Roman" w:hAnsi="Times New Roman"/>
          <w:b/>
        </w:rPr>
        <w:t>Exploring the Benefits of Autonomous Sensory Meridian Response (ASMR) for Stress and Anxiety Relief</w:t>
      </w:r>
    </w:p>
    <w:p>
      <w:pPr>
        <w:ind w:firstLine="400"/>
        <w:jc w:val="left"/>
      </w:pPr>
      <w:r>
        <w:rPr>
          <w:rFonts w:ascii="Times New Roman" w:hAnsi="Times New Roman"/>
          <w:sz w:val="24"/>
        </w:rPr>
        <w:t xml:space="preserve">Autonomous Sensory Meridian Response (ASMR) has become increasingly popular in recent years, and with good reason. This phenomenon is known to provide a wide range of benefits, from reducing stress and anxiety to improving sleep quality. Additionally, recent research has revealed a variety of health-related implications that can be beneficial to those who experience ASMR. In this article, we’ll discuss the benefits of ASMR in more detail, how it can help reduce stress and anxiety, the implications of recent health-related research, and how to get started with ASMR. </w:t>
      </w:r>
    </w:p>
    <w:p>
      <w:pPr>
        <w:ind w:firstLine="400"/>
        <w:jc w:val="left"/>
      </w:pPr>
      <w:r>
        <w:rPr>
          <w:rFonts w:ascii="Times New Roman" w:hAnsi="Times New Roman"/>
          <w:sz w:val="24"/>
        </w:rPr>
        <w:t>ASMR is a unique experience that is often described as a tingling sensation that starts in the head and travels down the spine. It is often triggered by certain stimuli, such as whispering, tapping, or brushing. This sensation is known to provide a calming and relaxing effect, which is why it is often used as a way to reduce stress and anxiety. In fact, research has shown that ASMR can be an effective tool in managing stress and anxiety. A study conducted by the University of Sheffield found that participants reported feeling less anxious after watching ASMR videos. Additionally, the study found that participants felt more relaxed and had improved moods after watching the videos.</w:t>
      </w:r>
    </w:p>
    <w:p>
      <w:pPr>
        <w:ind w:firstLine="400"/>
        <w:jc w:val="left"/>
      </w:pPr>
      <w:r>
        <w:rPr>
          <w:rFonts w:ascii="Times New Roman" w:hAnsi="Times New Roman"/>
          <w:sz w:val="24"/>
        </w:rPr>
        <w:t>The calming effects of ASMR can also be beneficial for improving sleep quality. Research has shown that ASMR can help to reduce insomnia, as well as improve sleep quality. A study conducted by the University of Sheffield found that participants who listened to ASMR videos reported better sleep quality than those who did not. Additionally, the study found that ASMR helped to reduce insomnia symptoms, such as difficulty falling asleep and waking up during the night.</w:t>
      </w:r>
    </w:p>
    <w:p>
      <w:pPr>
        <w:ind w:firstLine="400"/>
        <w:jc w:val="left"/>
      </w:pPr>
      <w:r>
        <w:rPr>
          <w:rFonts w:ascii="Times New Roman" w:hAnsi="Times New Roman"/>
          <w:sz w:val="24"/>
        </w:rPr>
        <w:t>Recent research has also revealed a variety of health-related implications that can be beneficial to those who experience ASMR. A study conducted by the University of Zurich found that ASMR can help to reduce heart rate and blood pressure. Additionally, the study found that ASMR can improve cognitive performance, such as memory and reaction time. This suggests that ASMR can be a useful tool for improving mental health.</w:t>
      </w:r>
    </w:p>
    <w:p>
      <w:pPr>
        <w:ind w:firstLine="400"/>
        <w:jc w:val="left"/>
      </w:pPr>
      <w:r>
        <w:rPr>
          <w:rFonts w:ascii="Times New Roman" w:hAnsi="Times New Roman"/>
          <w:sz w:val="24"/>
        </w:rPr>
        <w:t>So, how can you get started with ASMR? The first step is to find a trigger that works for you. This could be anything from whispering to tapping or brushing. Once you have identified a trigger, you can start to explore different types of ASMR videos or audio recordings. There are many different types of videos and audio recordings available online, so it is important to take the time to find one that works for you. Additionally, it is important to remember that everyone experiences ASMR differently, so it may take some time to find the right type of video or audio recording for you.</w:t>
      </w:r>
    </w:p>
    <w:p>
      <w:pPr>
        <w:ind w:firstLine="400"/>
        <w:jc w:val="left"/>
      </w:pPr>
      <w:r>
        <w:rPr>
          <w:rFonts w:ascii="Times New Roman" w:hAnsi="Times New Roman"/>
          <w:sz w:val="24"/>
        </w:rPr>
        <w:t xml:space="preserve">In conclusion, Autonomous Sensory Meridian Response (ASMR) has become increasingly popular in recent years, and with good reason. This phenomenon is known to provide a wide range of benefits, from reducing stress and anxiety to improving sleep quality. Additionally, recent research has revealed a variety of health-related implications that can be beneficial to those who experience ASMR. By understanding the benefits of ASMR, how it can help reduce stress and anxiety, the implications of recent health-related research, and how to get started with ASMR, you can begin to explore the potential benefits of ASMR for yourself. </w:t>
      </w:r>
    </w:p>
    <w:p>
      <w:pPr>
        <w:ind w:firstLine="400"/>
        <w:jc w:val="left"/>
      </w:pPr>
      <w:r>
        <w:rPr>
          <w:rFonts w:ascii="Times New Roman" w:hAnsi="Times New Roman"/>
          <w:sz w:val="24"/>
        </w:rPr>
        <w:t xml:space="preserve">When it comes to the benefits of ASMR, there are many. Studies have shown that ASMR can reduce stress and anxiety, improve sleep quality, and even help with concentration and focus. Additionally, some people report experiencing a feeling of euphoria or calm after experiencing ASMR. This can be beneficial for those who struggle with stress and anxiety, as it can provide a sense of relief. </w:t>
      </w:r>
    </w:p>
    <w:p>
      <w:pPr>
        <w:ind w:firstLine="400"/>
        <w:jc w:val="left"/>
      </w:pPr>
      <w:r>
        <w:rPr>
          <w:rFonts w:ascii="Times New Roman" w:hAnsi="Times New Roman"/>
          <w:sz w:val="24"/>
        </w:rPr>
        <w:t>ASMR, or Autonomous Sensory Meridian Response, is a phenomenon that has been gaining popularity in recent years. It is characterized by a tingling sensation that is typically felt on the scalp, neck, and back when certain sounds or visuals are experienced. This sensation is often accompanied by a feeling of relaxation and wellbeing.</w:t>
      </w:r>
    </w:p>
    <w:p>
      <w:pPr>
        <w:ind w:firstLine="400"/>
        <w:jc w:val="left"/>
      </w:pPr>
      <w:r>
        <w:rPr>
          <w:rFonts w:ascii="Times New Roman" w:hAnsi="Times New Roman"/>
          <w:sz w:val="24"/>
        </w:rPr>
        <w:t>One of the most notable benefits of ASMR is its ability to reduce stress and anxiety. Studies have found that people who experience ASMR tend to have lower levels of cortisol, a hormone associated with stress. Furthermore, ASMR has been found to increase heart rate variability, which is associated with a decrease in stress and anxiety. This suggests that ASMR can be a helpful tool for those who struggle with stress and anxiety.</w:t>
      </w:r>
    </w:p>
    <w:p>
      <w:pPr>
        <w:ind w:firstLine="400"/>
        <w:jc w:val="left"/>
      </w:pPr>
      <w:r>
        <w:rPr>
          <w:rFonts w:ascii="Times New Roman" w:hAnsi="Times New Roman"/>
          <w:sz w:val="24"/>
        </w:rPr>
        <w:t>Another benefit of ASMR is its ability to improve sleep quality. Many people who experience ASMR report that it helps them to relax and fall asleep more quickly. Studies have found that people who experience ASMR tend to have better sleep quality than those who do not. This is likely due to the relaxing and calming effects of ASMR, which can help to reduce the time it takes to fall asleep.</w:t>
      </w:r>
    </w:p>
    <w:p>
      <w:pPr>
        <w:ind w:firstLine="400"/>
        <w:jc w:val="left"/>
      </w:pPr>
      <w:r>
        <w:rPr>
          <w:rFonts w:ascii="Times New Roman" w:hAnsi="Times New Roman"/>
          <w:sz w:val="24"/>
        </w:rPr>
        <w:t>Finally, ASMR can help with concentration and focus. Studies have found that people who experience ASMR tend to have better focus and concentration than those who do not. This is likely due to the calming and relaxing effects of ASMR, which can help to reduce distractions and increase focus.</w:t>
      </w:r>
    </w:p>
    <w:p>
      <w:pPr>
        <w:ind w:firstLine="400"/>
        <w:jc w:val="left"/>
      </w:pPr>
      <w:r>
        <w:rPr>
          <w:rFonts w:ascii="Times New Roman" w:hAnsi="Times New Roman"/>
          <w:sz w:val="24"/>
        </w:rPr>
        <w:t>Overall, ASMR can be a useful tool for those who struggle with stress and anxiety, as well as those who have difficulty sleeping or concentrating. By providing a sense of relaxation and wellbeing, ASMR can help to reduce stress and improve sleep quality, as well as improve concentration and focus. If you are looking for a way to reduce stress and improve your overall wellbeing, then ASMR may be worth exploring.</w:t>
      </w:r>
    </w:p>
    <w:p>
      <w:pPr>
        <w:ind w:firstLine="400"/>
        <w:jc w:val="left"/>
      </w:pPr>
      <w:r>
        <w:rPr>
          <w:rFonts w:ascii="Times New Roman" w:hAnsi="Times New Roman"/>
          <w:sz w:val="24"/>
        </w:rPr>
        <w:t xml:space="preserve">Finding a psychologist is an important step in managing stress and anxiety. It’s important to find a psychologist who is experienced and knowledgeable in the field of mental health. It’s also important to find a psychologist who is a good fit for you, as this will ensure that you get the most out of your sessions. When looking for a psychologist, it’s important to consider credentials, experience, and the type of services they offer. Additionally, it’s important to ask questions and make sure you feel comfortable with the psychologist before committing to their services. </w:t>
      </w:r>
    </w:p>
    <w:p>
      <w:pPr>
        <w:ind w:firstLine="400"/>
        <w:jc w:val="left"/>
      </w:pPr>
      <w:r>
        <w:rPr>
          <w:rFonts w:ascii="Times New Roman" w:hAnsi="Times New Roman"/>
          <w:sz w:val="24"/>
        </w:rPr>
        <w:t xml:space="preserve">When it comes to finding a psychologist, it is essential to do your research and make sure that the psychologist you choose is the right fit for you. There are many factors to consider when looking for a psychologist, including credentials, experience, and the type of services they offer. It is important to make sure that the psychologist has the necessary qualifications and experience to treat your particular issue. Additionally, it is important to make sure that the psychologist has a good reputation and is well respected in the field of mental health. </w:t>
      </w:r>
    </w:p>
    <w:p>
      <w:pPr>
        <w:ind w:firstLine="400"/>
        <w:jc w:val="left"/>
      </w:pPr>
      <w:r>
        <w:rPr>
          <w:rFonts w:ascii="Times New Roman" w:hAnsi="Times New Roman"/>
          <w:sz w:val="24"/>
        </w:rPr>
        <w:t xml:space="preserve">When considering the type of services a psychologist offers, it is important to make sure that they are able to provide the type of therapy that you need. Different psychologists specialize in different types of therapy, so it is important to make sure that the psychologist you choose offers the type of therapy that is best suited to your needs. Additionally, it is important to make sure that the psychologist is able to provide the type of support and guidance that you need. </w:t>
      </w:r>
    </w:p>
    <w:p>
      <w:pPr>
        <w:ind w:firstLine="400"/>
        <w:jc w:val="left"/>
      </w:pPr>
      <w:r>
        <w:rPr>
          <w:rFonts w:ascii="Times New Roman" w:hAnsi="Times New Roman"/>
          <w:sz w:val="24"/>
        </w:rPr>
        <w:t xml:space="preserve">When selecting a psychologist, it is also important to ask questions and make sure that you are comfortable with the psychologist before committing to their services. It is important to make sure that you feel comfortable with the psychologist and that they are able to provide the type of support and guidance that you need. Additionally, it is important to make sure that the psychologist is willing to work with you in a way that is beneficial to you and your mental health. </w:t>
      </w:r>
    </w:p>
    <w:p>
      <w:pPr>
        <w:ind w:firstLine="400"/>
        <w:jc w:val="left"/>
      </w:pPr>
      <w:r>
        <w:rPr>
          <w:rFonts w:ascii="Times New Roman" w:hAnsi="Times New Roman"/>
          <w:sz w:val="24"/>
        </w:rPr>
        <w:t>Finding the right psychologist can be a daunting task, but it is essential to make sure that you find the right fit for you. It is important to consider credentials, experience, and the type of services they offer, as well as make sure that you feel comfortable with the psychologist before committing to their services. Additionally, it is important to ask questions and make sure that the psychologist is able to provide the type of support and guidance that you need. With the right psychologist, you can feel more confident in managing your stress and anxiety, and be on your way to a healthier and happier life.</w:t>
      </w:r>
    </w:p>
    <w:p>
      <w:pPr>
        <w:ind w:firstLine="400"/>
        <w:jc w:val="left"/>
      </w:pPr>
      <w:r>
        <w:rPr>
          <w:rFonts w:ascii="Times New Roman" w:hAnsi="Times New Roman"/>
          <w:sz w:val="24"/>
        </w:rPr>
        <w:t xml:space="preserve">Recent research has revealed a variety of health-related implications that can be beneficial to those who experience Autonomous Sensory Meridian Response (ASMR). ASMR is a phenomenon where people experience a tingling sensation on the scalp and back of the neck in response to certain stimuli, such as whispering, tapping, and other low-level sounds. While the exact cause of ASMR is still unknown, research suggests that it may be related to the release of serotonin and oxytocin, two hormones associated with feelings of pleasure and relaxation. </w:t>
      </w:r>
    </w:p>
    <w:p>
      <w:pPr>
        <w:ind w:firstLine="400"/>
        <w:jc w:val="left"/>
      </w:pPr>
      <w:r>
        <w:rPr>
          <w:rFonts w:ascii="Times New Roman" w:hAnsi="Times New Roman"/>
          <w:sz w:val="24"/>
        </w:rPr>
        <w:t xml:space="preserve">The potential health benefits of ASMR have been studied in recent years, and the results are promising. Studies have found that ASMR can help reduce stress and anxiety, improve sleep quality, and even help with concentration and focus. Additionally, some studies have suggested that ASMR may be beneficial in reducing symptoms of depression and anxiety. </w:t>
      </w:r>
    </w:p>
    <w:p>
      <w:pPr>
        <w:ind w:firstLine="400"/>
        <w:jc w:val="left"/>
      </w:pPr>
      <w:r>
        <w:rPr>
          <w:rFonts w:ascii="Times New Roman" w:hAnsi="Times New Roman"/>
          <w:sz w:val="24"/>
        </w:rPr>
        <w:t>The effects of ASMR on stress and anxiety have been studied in several different contexts. In one study, participants were asked to watch an ASMR video while completing a stressful task. The results showed that those who watched the ASMR video had lower levels of cortisol, a hormone associated with stress, than those who did not watch the video. Other studies have found that ASMR can help reduce levels of anxiety in people with anxiety disorders.</w:t>
      </w:r>
    </w:p>
    <w:p>
      <w:pPr>
        <w:ind w:firstLine="400"/>
        <w:jc w:val="left"/>
      </w:pPr>
      <w:r>
        <w:rPr>
          <w:rFonts w:ascii="Times New Roman" w:hAnsi="Times New Roman"/>
          <w:sz w:val="24"/>
        </w:rPr>
        <w:t>The effects of ASMR on sleep quality have also been studied. One study found that people who listened to ASMR audio before bed reported better sleep quality than those who did not. Additionally, some studies have suggested that ASMR may help people fall asleep faster and stay asleep longer.</w:t>
      </w:r>
    </w:p>
    <w:p>
      <w:pPr>
        <w:ind w:firstLine="400"/>
        <w:jc w:val="left"/>
      </w:pPr>
      <w:r>
        <w:rPr>
          <w:rFonts w:ascii="Times New Roman" w:hAnsi="Times New Roman"/>
          <w:sz w:val="24"/>
        </w:rPr>
        <w:t xml:space="preserve">The effects of ASMR on concentration and focus have also been studied. One study found that students who listened to ASMR audio while studying had higher levels of concentration than those who did not. Additionally, some studies have suggested that ASMR can help reduce symptoms of ADHD, such as restlessness and impulsivity. </w:t>
      </w:r>
    </w:p>
    <w:p>
      <w:pPr>
        <w:ind w:firstLine="400"/>
        <w:jc w:val="left"/>
      </w:pPr>
      <w:r>
        <w:rPr>
          <w:rFonts w:ascii="Times New Roman" w:hAnsi="Times New Roman"/>
          <w:sz w:val="24"/>
        </w:rPr>
        <w:t>The potential benefits of ASMR extend beyond stress and anxiety. For example, some studies have suggested that ASMR may help reduce pain, improve mood, and even increase creativity. Additionally, some studies have suggested that ASMR may be beneficial in treating chronic pain conditions such as fibromyalgia.</w:t>
      </w:r>
    </w:p>
    <w:p>
      <w:pPr>
        <w:ind w:firstLine="400"/>
        <w:jc w:val="left"/>
      </w:pPr>
      <w:r>
        <w:rPr>
          <w:rFonts w:ascii="Times New Roman" w:hAnsi="Times New Roman"/>
          <w:sz w:val="24"/>
        </w:rPr>
        <w:t xml:space="preserve">Overall, the evidence suggests that ASMR may be beneficial for a variety of health-related issues. While more research is needed to fully understand the potential benefits of ASMR, the current evidence is promising. For those looking to reduce stress and anxiety, improve sleep quality, and even boost concentration and focus, ASMR may be a useful tool. </w:t>
      </w:r>
    </w:p>
    <w:p>
      <w:pPr>
        <w:ind w:firstLine="400"/>
        <w:jc w:val="left"/>
      </w:pPr>
      <w:r>
        <w:rPr>
          <w:rFonts w:ascii="Times New Roman" w:hAnsi="Times New Roman"/>
          <w:sz w:val="24"/>
        </w:rPr>
        <w:t xml:space="preserve">When it comes to personality traits associated with a healthy lifestyle, there are many. People who are conscientious, organized, and have good self-control tend to have healthier lifestyles. Additionally, those who have a positive outlook on life and are able to manage stress are more likely to lead a healthy lifestyle. </w:t>
      </w:r>
    </w:p>
    <w:p>
      <w:pPr>
        <w:ind w:firstLine="400"/>
        <w:jc w:val="left"/>
      </w:pPr>
      <w:r>
        <w:rPr>
          <w:rFonts w:ascii="Times New Roman" w:hAnsi="Times New Roman"/>
          <w:sz w:val="24"/>
        </w:rPr>
        <w:t xml:space="preserve">Living a healthy lifestyle requires a combination of physical activity, diet, and mental well-being. Physical activity is key to maintaining a healthy lifestyle. Regular exercise helps to reduce the risk of developing serious medical conditions and can help to improve overall physical health. Eating a balanced diet is essential to maintaining a healthy lifestyle. Eating a variety of foods from all the food groups ensures that the body is getting the nutrients it needs. Additionally, it is important to stay hydrated and to limit the intake of processed and sugary foods. </w:t>
      </w:r>
    </w:p>
    <w:p>
      <w:pPr>
        <w:ind w:firstLine="400"/>
        <w:jc w:val="left"/>
      </w:pPr>
      <w:r>
        <w:rPr>
          <w:rFonts w:ascii="Times New Roman" w:hAnsi="Times New Roman"/>
          <w:sz w:val="24"/>
        </w:rPr>
        <w:t xml:space="preserve">Mental health is also an important factor in leading a healthy lifestyle. Having a positive outlook on life and reducing stress can help to improve overall mental health. Practicing mindfulness and meditation can help to reduce stress levels and improve mental clarity. Additionally, engaging in activities such as reading, writing, and spending time with friends and family can help to reduce stress and improve overall mental health. </w:t>
      </w:r>
    </w:p>
    <w:p>
      <w:pPr>
        <w:ind w:firstLine="400"/>
        <w:jc w:val="left"/>
      </w:pPr>
      <w:r>
        <w:rPr>
          <w:rFonts w:ascii="Times New Roman" w:hAnsi="Times New Roman"/>
          <w:sz w:val="24"/>
        </w:rPr>
        <w:t xml:space="preserve">Leading a healthy lifestyle also includes taking care of one’s emotional and spiritual needs. Taking time to reflect and engage in activities that bring joy can help to improve emotional health. Additionally, engaging in activities such as prayer and meditation can help to improve spiritual health. </w:t>
      </w:r>
    </w:p>
    <w:p>
      <w:pPr>
        <w:ind w:firstLine="400"/>
        <w:jc w:val="left"/>
      </w:pPr>
      <w:r>
        <w:rPr>
          <w:rFonts w:ascii="Times New Roman" w:hAnsi="Times New Roman"/>
          <w:sz w:val="24"/>
        </w:rPr>
        <w:t>Living a healthy lifestyle is an ongoing process that requires dedication and commitment. Developing healthy habits such as exercising regularly, eating a balanced diet, and taking time to care for one’s mental and emotional needs can help to improve overall health and wellbeing. Additionally, it is important to remember that everyone’s journey to a healthy lifestyle is different and to be patient and kind to oneself. With dedication and commitment, it is possible to lead a healthy and fulfilling life.</w:t>
      </w:r>
    </w:p>
    <w:p>
      <w:pPr>
        <w:ind w:firstLine="400"/>
        <w:jc w:val="left"/>
      </w:pPr>
      <w:r>
        <w:rPr>
          <w:rFonts w:ascii="Times New Roman" w:hAnsi="Times New Roman"/>
          <w:sz w:val="24"/>
        </w:rPr>
        <w:t xml:space="preserve">ASMR, or Autonomous Sensory Meridian Response, is a phenomenon that is becoming increasingly popular among people looking to reduce stress and anxiety. It is a physical sensation characterized by a pleasurable tingling sensation that typically begins in the head and scalp, and can spread throughout the body. ASMR is often triggered by specific auditory and visual stimuli, such as whispering, tapping, and scratching sounds, as well as certain visuals like repetitive motions or patterns. </w:t>
      </w:r>
    </w:p>
    <w:p>
      <w:pPr>
        <w:ind w:firstLine="400"/>
        <w:jc w:val="left"/>
      </w:pPr>
      <w:r>
        <w:rPr>
          <w:rFonts w:ascii="Times New Roman" w:hAnsi="Times New Roman"/>
          <w:sz w:val="24"/>
        </w:rPr>
        <w:t xml:space="preserve">Studies have shown that ASMR can help reduce stress and anxiety by providing a sense of calm and relaxation. This is because the tingling sensation associated with ASMR can help to activate the body’s relaxation response, which is the opposite of the fight-or-flight response that is triggered by stress and anxiety. Additionally, ASMR can help improve sleep quality by providing a distraction from thoughts that may be causing stress. </w:t>
      </w:r>
    </w:p>
    <w:p>
      <w:pPr>
        <w:ind w:firstLine="400"/>
        <w:jc w:val="left"/>
      </w:pPr>
      <w:r>
        <w:rPr>
          <w:rFonts w:ascii="Times New Roman" w:hAnsi="Times New Roman"/>
          <w:sz w:val="24"/>
        </w:rPr>
        <w:t xml:space="preserve">While ASMR is not a replacement for traditional therapies, it can be used as a complementary tool to help manage stress and anxiety. It can be used in conjunction with other treatments such as cognitive behavioral therapy, mindfulness, and relaxation techniques. Additionally, ASMR can be used as a self-care tool to help manage stress and anxiety in the moment. </w:t>
      </w:r>
    </w:p>
    <w:p>
      <w:pPr>
        <w:ind w:firstLine="400"/>
        <w:jc w:val="left"/>
      </w:pPr>
      <w:r>
        <w:rPr>
          <w:rFonts w:ascii="Times New Roman" w:hAnsi="Times New Roman"/>
          <w:sz w:val="24"/>
        </w:rPr>
        <w:t xml:space="preserve">There are a variety of ways to experience ASMR. Some people find that watching videos of people whispering, tapping, and scratching can be effective, while others prefer to listen to audio recordings of these sounds. Additionally, some people find that certain visuals like repetitive motions or patterns can be effective in triggering the tingling sensation. </w:t>
      </w:r>
    </w:p>
    <w:p>
      <w:pPr>
        <w:ind w:firstLine="400"/>
        <w:jc w:val="left"/>
      </w:pPr>
      <w:r>
        <w:rPr>
          <w:rFonts w:ascii="Times New Roman" w:hAnsi="Times New Roman"/>
          <w:sz w:val="24"/>
        </w:rPr>
        <w:t xml:space="preserve">In addition to using ASMR as a tool to help manage stress and anxiety, it can also be used to help improve mood and boost creativity. Many people find that the tingling sensation associated with ASMR can help to improve their mood and focus, as well as provide a creative boost. Additionally, some people find that ASMR can help them to relax and unwind after a long day. </w:t>
      </w:r>
    </w:p>
    <w:p>
      <w:pPr>
        <w:ind w:firstLine="400"/>
        <w:jc w:val="left"/>
      </w:pPr>
      <w:r>
        <w:rPr>
          <w:rFonts w:ascii="Times New Roman" w:hAnsi="Times New Roman"/>
          <w:sz w:val="24"/>
        </w:rPr>
        <w:t xml:space="preserve">Overall, ASMR can be a great tool for reducing stress and anxiety. It can provide a sense of calm and relaxation, as well as help to improve sleep quality and mood. Additionally, it can be used as a self-care tool to help manage stress and anxiety in the moment. While it is not a replacement for traditional therapies, it can be used as a complementary tool to help people manage their stress and anxiety levels. </w:t>
      </w:r>
    </w:p>
    <w:p>
      <w:pPr>
        <w:ind w:firstLine="400"/>
        <w:jc w:val="left"/>
      </w:pPr>
      <w:r>
        <w:rPr>
          <w:rFonts w:ascii="Times New Roman" w:hAnsi="Times New Roman"/>
          <w:sz w:val="24"/>
        </w:rPr>
        <w:t xml:space="preserve">When it comes to choosing a psychologist, it’s important to take the time to find one who is experienced and knowledgeable in the field of mental health. It’s important to make sure you feel comfortable with the psychologist and that you feel like you can trust them to provide you with the best care possible. It’s also important to ask questions and make sure you understand the type of services they offer. Taking the time to do your research is key when it comes to finding the right psychologist for you. </w:t>
      </w:r>
    </w:p>
    <w:p>
      <w:pPr>
        <w:ind w:firstLine="400"/>
        <w:jc w:val="left"/>
      </w:pPr>
      <w:r>
        <w:rPr>
          <w:rFonts w:ascii="Times New Roman" w:hAnsi="Times New Roman"/>
          <w:sz w:val="24"/>
        </w:rPr>
        <w:t xml:space="preserve">When looking for a psychologist, it’s important to consider their credentials and qualifications. Make sure they are licensed and certified to practice in your state, and that they have experience treating the type of issues you are dealing with. Additionally, it’s important to look into their education and training. Make sure they have the necessary skills and experience to provide you with the best care. </w:t>
      </w:r>
    </w:p>
    <w:p>
      <w:pPr>
        <w:ind w:firstLine="400"/>
        <w:jc w:val="left"/>
      </w:pPr>
      <w:r>
        <w:rPr>
          <w:rFonts w:ascii="Times New Roman" w:hAnsi="Times New Roman"/>
          <w:sz w:val="24"/>
        </w:rPr>
        <w:t xml:space="preserve">Once you’ve narrowed down your list of potential psychologists, it’s important to take the time to meet with each one. This will help you get a better understanding of their approach to treatment and how they work with patients. During your meeting, it’s important to ask questions and make sure you feel comfortable with the psychologist. Additionally, it’s important to make sure you understand the type of services they offer and the cost of their services. </w:t>
      </w:r>
    </w:p>
    <w:p>
      <w:pPr>
        <w:ind w:firstLine="400"/>
        <w:jc w:val="left"/>
      </w:pPr>
      <w:r>
        <w:rPr>
          <w:rFonts w:ascii="Times New Roman" w:hAnsi="Times New Roman"/>
          <w:sz w:val="24"/>
        </w:rPr>
        <w:t xml:space="preserve">It’s also important to consider the location of the psychologist’s office. Make sure it’s convenient for you to get to and from the office, and that the office is clean and comfortable. Additionally, it’s important to make sure the office is secure and private. </w:t>
      </w:r>
    </w:p>
    <w:p>
      <w:pPr>
        <w:ind w:firstLine="400"/>
        <w:jc w:val="left"/>
      </w:pPr>
      <w:r>
        <w:rPr>
          <w:rFonts w:ascii="Times New Roman" w:hAnsi="Times New Roman"/>
          <w:sz w:val="24"/>
        </w:rPr>
        <w:t xml:space="preserve">Finally, it’s important to consider the cost of the psychologist’s services. Make sure you understand the fees they charge and the payment options they offer. Additionally, it’s important to make sure you understand their cancellation policy and any other policies they have in place. </w:t>
      </w:r>
    </w:p>
    <w:p>
      <w:pPr>
        <w:ind w:firstLine="400"/>
        <w:jc w:val="left"/>
      </w:pPr>
      <w:r>
        <w:rPr>
          <w:rFonts w:ascii="Times New Roman" w:hAnsi="Times New Roman"/>
          <w:sz w:val="24"/>
        </w:rPr>
        <w:t>Choosing a psychologist is an important decision, and it’s important to take the time to make sure you find the right one for you. Make sure you do your research and ask questions to make sure you feel comfortable with the psychologist and their approach to treatment. Additionally, it’s important to make sure you understand the type of services they offer and the cost of their services. Taking the time to find the right psychologist for you is key to getting the best care possible.</w:t>
      </w:r>
    </w:p>
    <w:p>
      <w:pPr>
        <w:ind w:firstLine="400"/>
        <w:jc w:val="left"/>
      </w:pPr>
      <w:r>
        <w:rPr>
          <w:rFonts w:ascii="Times New Roman" w:hAnsi="Times New Roman"/>
          <w:sz w:val="24"/>
        </w:rPr>
        <w:t xml:space="preserve">Recent research has revealed a variety of health-related implications that can be beneficial to those who experience Autonomous Sensory Meridian Response (ASMR). ASMR is a phenomenon that is characterized by a tingling sensation that begins in the scalp and moves down to the spine. It is often triggered by auditory or visual stimuli, such as whispering, tapping, and other repetitive sounds. </w:t>
      </w:r>
    </w:p>
    <w:p>
      <w:pPr>
        <w:ind w:firstLine="400"/>
        <w:jc w:val="left"/>
      </w:pPr>
      <w:r>
        <w:rPr>
          <w:rFonts w:ascii="Times New Roman" w:hAnsi="Times New Roman"/>
          <w:sz w:val="24"/>
        </w:rPr>
        <w:t>The potential health benefits of ASMR have been studied in a number of different contexts. One study found that ASMR can help reduce stress and anxiety, improve sleep quality, and even help with concentration and focus. Another study suggested that ASMR may be beneficial in reducing symptoms of depression and anxiety.</w:t>
      </w:r>
    </w:p>
    <w:p>
      <w:pPr>
        <w:ind w:firstLine="400"/>
        <w:jc w:val="left"/>
      </w:pPr>
      <w:r>
        <w:rPr>
          <w:rFonts w:ascii="Times New Roman" w:hAnsi="Times New Roman"/>
          <w:sz w:val="24"/>
        </w:rPr>
        <w:t>In addition to these mental health benefits, research has also suggested that ASMR may have physical health benefits. One study found that ASMR can reduce heart rate and blood pressure, which can be beneficial for those with hypertension or other cardiovascular issues. Additionally, there is evidence that ASMR may help reduce pain perception and improve the quality of life of those with chronic pain.</w:t>
      </w:r>
    </w:p>
    <w:p>
      <w:pPr>
        <w:ind w:firstLine="400"/>
        <w:jc w:val="left"/>
      </w:pPr>
      <w:r>
        <w:rPr>
          <w:rFonts w:ascii="Times New Roman" w:hAnsi="Times New Roman"/>
          <w:sz w:val="24"/>
        </w:rPr>
        <w:t>There is also evidence that ASMR can help improve cognitive performance. A study conducted by the University of Sheffield showed that ASMR can help with memory recall and improve learning ability. Additionally, ASMR can help reduce feelings of fatigue and improve energy levels, which can be beneficial for those with chronic fatigue syndrome.</w:t>
      </w:r>
    </w:p>
    <w:p>
      <w:pPr>
        <w:ind w:firstLine="400"/>
        <w:jc w:val="left"/>
      </w:pPr>
      <w:r>
        <w:rPr>
          <w:rFonts w:ascii="Times New Roman" w:hAnsi="Times New Roman"/>
          <w:sz w:val="24"/>
        </w:rPr>
        <w:t>Overall, the evidence suggests that ASMR has a variety of health-related implications that can be beneficial to those who experience it. While more research is needed to fully understand the potential health benefits of ASMR, the current evidence suggests that it can be an effective tool for reducing stress and anxiety, improving sleep quality, and even improving cognitive performance. As such, it may be worth exploring for those looking to improve their overall health and wellbeing.</w:t>
      </w:r>
    </w:p>
    <w:p>
      <w:pPr>
        <w:ind w:firstLine="400"/>
        <w:jc w:val="left"/>
      </w:pPr>
      <w:r>
        <w:rPr>
          <w:rFonts w:ascii="Times New Roman" w:hAnsi="Times New Roman"/>
          <w:sz w:val="24"/>
        </w:rPr>
        <w:t xml:space="preserve">When it comes to personality traits associated with a healthy diet, there are many. People who are organized, have good self-control, and are able to manage their cravings tend to have healthier diets. Additionally, those who have a positive outlook on food and are able to make healthy choices are more likely to maintain a healthy diet. </w:t>
      </w:r>
    </w:p>
    <w:p>
      <w:pPr>
        <w:ind w:firstLine="400"/>
        <w:jc w:val="left"/>
      </w:pPr>
      <w:r>
        <w:rPr>
          <w:rFonts w:ascii="Times New Roman" w:hAnsi="Times New Roman"/>
          <w:sz w:val="24"/>
        </w:rPr>
        <w:t xml:space="preserve">Having a healthy diet is key for overall health and wellbeing. Eating a balanced diet that includes a variety of foods from the five food groups – vegetables and legumes, fruit, grains, dairy, and lean meats – is essential for optimal health. Eating a healthy diet can help to reduce the risk of developing chronic diseases such as heart disease, diabetes, and certain types of cancer. </w:t>
      </w:r>
    </w:p>
    <w:p>
      <w:pPr>
        <w:ind w:firstLine="400"/>
        <w:jc w:val="left"/>
      </w:pPr>
      <w:r>
        <w:rPr>
          <w:rFonts w:ascii="Times New Roman" w:hAnsi="Times New Roman"/>
          <w:sz w:val="24"/>
        </w:rPr>
        <w:t xml:space="preserve">In addition to eating a healthy diet, it is important to have the right attitude towards food. People who are organized, have good self-control, and are able to manage their cravings tend to have healthier diets. Having a positive outlook on food and being able to make healthy choices are key to maintaining a healthy diet. </w:t>
      </w:r>
    </w:p>
    <w:p>
      <w:pPr>
        <w:ind w:firstLine="400"/>
        <w:jc w:val="left"/>
      </w:pPr>
      <w:r>
        <w:rPr>
          <w:rFonts w:ascii="Times New Roman" w:hAnsi="Times New Roman"/>
          <w:sz w:val="24"/>
        </w:rPr>
        <w:t xml:space="preserve">It is important to plan meals ahead of time and have healthy snacks available to prevent overindulgence. Meal planning can help to ensure that healthy meals are consumed throughout the day. Having healthy snacks on hand can help to prevent cravings for unhealthy foods. </w:t>
      </w:r>
    </w:p>
    <w:p>
      <w:pPr>
        <w:ind w:firstLine="400"/>
        <w:jc w:val="left"/>
      </w:pPr>
      <w:r>
        <w:rPr>
          <w:rFonts w:ascii="Times New Roman" w:hAnsi="Times New Roman"/>
          <w:sz w:val="24"/>
        </w:rPr>
        <w:t xml:space="preserve">Being mindful of portion sizes is also important for a healthy diet. Eating smaller portions of food can help to ensure that the body is getting the right amount of nutrients without overindulging. Eating slowly can also help to prevent overeating. </w:t>
      </w:r>
    </w:p>
    <w:p>
      <w:pPr>
        <w:ind w:firstLine="400"/>
        <w:jc w:val="left"/>
      </w:pPr>
      <w:r>
        <w:rPr>
          <w:rFonts w:ascii="Times New Roman" w:hAnsi="Times New Roman"/>
          <w:sz w:val="24"/>
        </w:rPr>
        <w:t xml:space="preserve">Making healthy food choices can be difficult, especially with the abundance of unhealthy food options available. It is important to be aware of what is being consumed and to make conscious decisions about what to eat. Reading food labels and understanding the ingredients in packaged foods can help to make healthier food choices. </w:t>
      </w:r>
    </w:p>
    <w:p>
      <w:pPr>
        <w:ind w:firstLine="400"/>
        <w:jc w:val="left"/>
      </w:pPr>
      <w:r>
        <w:rPr>
          <w:rFonts w:ascii="Times New Roman" w:hAnsi="Times New Roman"/>
          <w:sz w:val="24"/>
        </w:rPr>
        <w:t xml:space="preserve">In addition to making healthy food choices, it is important to be physically active. Exercise can help to improve overall health and wellbeing, and can also help to reduce the risk of developing chronic diseases. Regular physical activity can help to reduce stress and improve mood. </w:t>
      </w:r>
    </w:p>
    <w:p>
      <w:pPr>
        <w:ind w:firstLine="400"/>
        <w:jc w:val="left"/>
      </w:pPr>
      <w:r>
        <w:rPr>
          <w:rFonts w:ascii="Times New Roman" w:hAnsi="Times New Roman"/>
          <w:sz w:val="24"/>
        </w:rPr>
        <w:t xml:space="preserve">Having a healthy diet is essential for overall health and wellbeing. Eating a balanced diet that includes a variety of foods from the five food groups, planning meals ahead of time, being mindful of portion sizes, making healthy food choices, and exercising regularly can help to maintain a healthy diet. Having the right attitude towards food, including being organized, having good self-control, and having a positive outlook on food, can also help to ensure that a healthy diet is maintained. </w:t>
      </w:r>
    </w:p>
    <w:p>
      <w:pPr>
        <w:ind w:firstLine="400"/>
        <w:jc w:val="left"/>
      </w:pPr>
      <w:r>
        <w:rPr>
          <w:rFonts w:ascii="Times New Roman" w:hAnsi="Times New Roman"/>
          <w:sz w:val="24"/>
        </w:rPr>
        <w:t>Exercise is an essential part of leading a healthy lifestyle. Regular exercise can have a profound impact on our overall wellbeing, from reducing stress and anxiety to improving sleep quality and concentration. It can also help us to stay healthy and fit, and is an important part of maintaining a healthy lifestyle.</w:t>
      </w:r>
    </w:p>
    <w:p>
      <w:pPr>
        <w:ind w:firstLine="400"/>
        <w:jc w:val="left"/>
      </w:pPr>
      <w:r>
        <w:rPr>
          <w:rFonts w:ascii="Times New Roman" w:hAnsi="Times New Roman"/>
          <w:sz w:val="24"/>
        </w:rPr>
        <w:t>Finding the right exercise routine is key to getting the most out of your workouts. Everyone has different needs and preferences when it comes to exercise, so it’s important to find something that works for you. Whether you prefer to exercise indoors or outdoors, alone or with a group, or prefer low-impact or high-impact activities, there are plenty of options to choose from.</w:t>
      </w:r>
    </w:p>
    <w:p>
      <w:pPr>
        <w:ind w:firstLine="400"/>
        <w:jc w:val="left"/>
      </w:pPr>
      <w:r>
        <w:rPr>
          <w:rFonts w:ascii="Times New Roman" w:hAnsi="Times New Roman"/>
          <w:sz w:val="24"/>
        </w:rPr>
        <w:t>It’s also important to consider your lifestyle when choosing an exercise routine. If you have a busy schedule, for example, it might be difficult to fit in a long workout every day. In this case, it might be better to focus on shorter, more intense workouts, or to break up your exercise into smaller chunks throughout the day.</w:t>
      </w:r>
    </w:p>
    <w:p>
      <w:pPr>
        <w:ind w:firstLine="400"/>
        <w:jc w:val="left"/>
      </w:pPr>
      <w:r>
        <w:rPr>
          <w:rFonts w:ascii="Times New Roman" w:hAnsi="Times New Roman"/>
          <w:sz w:val="24"/>
        </w:rPr>
        <w:t>In addition to finding an exercise routine that works for you, it’s also important to make sure that you’re taking care of your body while you exercise. This means making sure that you’re eating a balanced diet, getting enough sleep, and staying hydrated. Stretching before and after your workouts can also help to reduce the risk of injury and improve your overall performance.</w:t>
      </w:r>
    </w:p>
    <w:p>
      <w:pPr>
        <w:ind w:firstLine="400"/>
        <w:jc w:val="left"/>
      </w:pPr>
      <w:r>
        <w:rPr>
          <w:rFonts w:ascii="Times New Roman" w:hAnsi="Times New Roman"/>
          <w:sz w:val="24"/>
        </w:rPr>
        <w:t>Finally, it’s important to remember that exercise isn’t just about physical health. It can also be a great way to boost your mood and relieve stress. Taking the time to enjoy your workouts can help to keep you motivated and make them more enjoyable. Whether you’re running, biking, swimming, or doing yoga, make sure to take the time to appreciate the experience.</w:t>
      </w:r>
    </w:p>
    <w:p>
      <w:pPr>
        <w:ind w:firstLine="400"/>
        <w:jc w:val="left"/>
      </w:pPr>
      <w:r>
        <w:rPr>
          <w:rFonts w:ascii="Times New Roman" w:hAnsi="Times New Roman"/>
          <w:sz w:val="24"/>
        </w:rPr>
        <w:t>Exercise is an important part of a healthy lifestyle. Finding the right exercise routine and taking care of your body while you exercise can help you get the most out of your workouts and enjoy the experience. With the right approach, you can reap the many benefits that regular exercise has to offer.</w:t>
      </w:r>
    </w:p>
    <w:p>
      <w:pPr>
        <w:ind w:firstLine="400"/>
        <w:jc w:val="left"/>
      </w:pPr>
      <w:r>
        <w:rPr>
          <w:rFonts w:ascii="Times New Roman" w:hAnsi="Times New Roman"/>
          <w:sz w:val="24"/>
        </w:rPr>
        <w:t xml:space="preserve">In conclusion, ASMR can be a great tool for reducing stress and anxiety. Studies have shown that ASMR can help reduce stress and anxiety by providing a sense of calm and relaxation. Additionally, ASMR can help improve sleep quality by providing a distraction from thoughts that may be causing stress. Recent research has also revealed a variety of health-related implications that can be beneficial to those who experience ASMR. It is important to find a psychologist who is experienced, credible, and offers the services that you need. It is also important to have a positive outlook on life and be able to manage stress in order to lead a healthy lifestyle. Exercise is a key factor in leading a healthy lifestyle, as regular physical activity can improve overall health and wellbeing. Finding an exercise routine that works for you is essential, as this will ensure that you get the most out of your workouts. </w:t>
      </w:r>
    </w:p>
    <w:p>
      <w:pPr>
        <w:ind w:firstLine="400"/>
        <w:jc w:val="left"/>
      </w:pPr>
      <w:r>
        <w:rPr>
          <w:rFonts w:ascii="Times New Roman" w:hAnsi="Times New Roman"/>
          <w:sz w:val="24"/>
        </w:rPr>
        <w:t xml:space="preserve">When it comes to reducing stress and anxiety, ASMR is a great tool. It can provide a sense of calm and relaxation, as well as help improve sleep quality. Additionally, recent research has revealed a variety of health-related implications that can be beneficial to those who experience ASMR. In order to lead a healthy lifestyle, it is important to find a psychologist that is experienced and offers the services that you need. Having a positive outlook on life and being able to manage stress are also important. Exercise is also key, as regular physical activity can improve overall health and wellbeing. Finding an exercise routine that works for you is essential to ensure that you get the most out of your workouts. </w:t>
      </w:r>
    </w:p>
    <w:p>
      <w:pPr>
        <w:ind w:firstLine="400"/>
        <w:jc w:val="left"/>
      </w:pPr>
      <w:r>
        <w:rPr>
          <w:rFonts w:ascii="Times New Roman" w:hAnsi="Times New Roman"/>
          <w:sz w:val="24"/>
        </w:rPr>
        <w:t xml:space="preserve">ASMR can be a great tool for reducing stress and anxiety, and can help improve sleep quality. Recent research has also revealed a variety of health-related implications that can be beneficial to those who experience ASMR. In order to lead a healthy lifestyle, it is important to have a positive outlook on life and be able to manage stress. Additionally, it is important to find a psychologist who is experienced and offers the services that you need. Exercise is also essential, as regular physical activity can improve overall health and wellbeing. Finding an exercise routine that works for you is key to getting the most out of your workouts. </w:t>
      </w:r>
    </w:p>
    <w:p>
      <w:pPr>
        <w:ind w:firstLine="400"/>
        <w:jc w:val="left"/>
      </w:pPr>
      <w:r>
        <w:rPr>
          <w:rFonts w:ascii="Times New Roman" w:hAnsi="Times New Roman"/>
          <w:sz w:val="24"/>
        </w:rPr>
        <w:t>Overall, ASMR is a great tool for reducing stress and anxiety, and can help improve sleep quality. Recent research has also revealed a variety of health-related implications that can be beneficial to those who experience ASMR. In order to lead a healthy lifestyle, it is important to have a positive outlook on life and be able to manage stress. Additionally, it is important to find a psychologist who is experienced and offers the services that you need. Exercise is also essential, as regular physical activity can improve overall health and wellbeing. Finding an exercise routine that works for you is important to ensure that you get the most out of your workouts. With the right tools and resources, you can lead a healthy and stress-free life.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