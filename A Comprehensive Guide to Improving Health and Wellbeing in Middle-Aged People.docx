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center"/>
      </w:pPr>
      <w:r>
        <w:rPr>
          <w:rFonts w:ascii="Times New Roman" w:hAnsi="Times New Roman"/>
          <w:b/>
        </w:rPr>
        <w:t>A Comprehensive Guide to Improving Health and Wellbeing in Middle-Aged People</w:t>
      </w:r>
    </w:p>
    <w:p>
      <w:pPr>
        <w:ind w:firstLine="400"/>
        <w:jc w:val="left"/>
        <w:rPr>
          <w:sz w:val="24"/>
          <w:szCs w:val="24"/>
        </w:rPr>
      </w:pPr>
      <w:r>
        <w:rPr>
          <w:rFonts w:ascii="Times New Roman" w:hAnsi="Times New Roman"/>
          <w:sz w:val="24"/>
          <w:szCs w:val="24"/>
        </w:rPr>
        <w:t xml:space="preserve">Stress, fatigue, and chronic illnesses are all common issues for those in their middle age. As such, it is important to understand the best ways to reduce stress, improve energy levels and prevent chronic diseases in this age group. This article will provide a comprehensive overview of the best ways to reduce stress, exercise, improve nutrition, improve sleep, prevent chronic diseases, improve mental health, reduce the risk of heart disease, improve flexibility, improve energy levels, and improve digestion in those aged 30-60. To reduce stress, it is important to take time for yourself and practice relaxation techniques such as yoga, meditation, and mindfulness. Exercise is also key to reducing stress and improving energy levels, as it releases endorphins which help to improve mood and reduce stress levels. Additionally, it is important to ensure that you are eating a healthy, balanced diet with plenty of fruits, vegetables, proteins, and whole grains. This will help to provide your body with the nutrients it needs to function optimally. It is also important to ensure that you are getting enough sleep, as this will help to improve energy levels, mental health, and overall wellbeing. Additionally, it is important to take steps to prevent chronic diseases, such as maintaining a healthy weight, exercising regularly, and following a healthy diet. Finally, it is important to take steps to improve mental health, such as engaging in activities that bring you joy, talking to a therapist, and practicing mindfulness. By taking these steps, you can reduce stress, improve energy levels, and prevent chronic diseases in those aged 30-60. </w:t>
      </w:r>
    </w:p>
    <w:p>
      <w:pPr>
        <w:ind w:firstLine="400"/>
        <w:jc w:val="left"/>
        <w:rPr>
          <w:sz w:val="24"/>
          <w:szCs w:val="24"/>
        </w:rPr>
      </w:pPr>
      <w:r>
        <w:rPr>
          <w:rFonts w:ascii="Times New Roman" w:hAnsi="Times New Roman"/>
          <w:sz w:val="24"/>
          <w:szCs w:val="24"/>
        </w:rPr>
        <w:t>To reduce stress in middle-aged people, it is important to take time for yourself and engage in activities that you enjoy. Exercise is a great way to reduce stress, as it releases endorphins and helps to regulate cortisol levels. Additionally, mindfulness and meditation can be beneficial for reducing stress levels. Other stress-reducing activities include yoga, deep breathing, and spending time in nature. It is also important to take breaks during the day to give your mind and body a chance to rest and recharge. Taking a walk, getting a massage, or even just sitting in a quiet place can be beneficial. Additionally, it can be helpful to talk to a friend or family member about your stress. Talking about your feelings can help you to process them and can provide a sense of relief. Finally, it is important to make time for yourself to do something fun. Whether it is reading a book, going to a movie, or spending time with friends, it is important to take time for yourself and do something that you enjoy. This can help to reduce stress and give you a sense of joy and fulfillment.</w:t>
      </w:r>
    </w:p>
    <w:p>
      <w:pPr>
        <w:ind w:firstLine="400"/>
        <w:jc w:val="left"/>
        <w:rPr>
          <w:sz w:val="24"/>
          <w:szCs w:val="24"/>
        </w:rPr>
      </w:pPr>
      <w:r>
        <w:rPr>
          <w:rFonts w:ascii="Times New Roman" w:hAnsi="Times New Roman"/>
          <w:sz w:val="24"/>
          <w:szCs w:val="24"/>
        </w:rPr>
        <w:t xml:space="preserve">For those aged 30-60, it is important to engage in both aerobic and strength-training exercises. Aerobic exercises, such as running, swimming, cycling, and brisk walking, help to improve cardiovascular health and can help to reduce the risk of chronic diseases. Strength-training exercises, such as weightlifting and bodyweight exercises, help to improve muscle strength and can help to reduce the risk of chronic diseases. Additionally, it is important to engage in stretching and flexibility exercises to improve mobility and reduce the risk of injury. Regular exercise has been proven to reduce stress and improve mental health. Studies have shown that regular physical activity can help to improve mood, reduce anxiety, and increase self-esteem. Exercise can also help to improve sleep quality and increase energy levels. Furthermore, engaging in regular exercise can help to reduce the risk of developing certain types of cancer, heart disease, and diabetes. Regular exercise can also help to improve overall physical fitness, increase stamina, and improve balance and coordination. Exercise is an important part of a healthy lifestyle, and it is important to find an exercise routine that is enjoyable and sustainable. </w:t>
      </w:r>
    </w:p>
    <w:p>
      <w:pPr>
        <w:ind w:firstLine="400"/>
        <w:jc w:val="left"/>
        <w:rPr>
          <w:sz w:val="24"/>
          <w:szCs w:val="24"/>
        </w:rPr>
      </w:pPr>
      <w:r>
        <w:rPr>
          <w:rFonts w:ascii="Times New Roman" w:hAnsi="Times New Roman"/>
          <w:sz w:val="24"/>
          <w:szCs w:val="24"/>
        </w:rPr>
        <w:t>Nutrition is an important part of health and wellbeing. Eating a balanced diet that is rich in fruits, vegetables, whole grains, lean proteins, and healthy fats is important for those aged 30-60. Additionally, it is important to limit processed foods, sugar, and refined carbohydrates. Eating smaller meals throughout the day can also help to regulate blood sugar levels and provide sustained energy. Consuming a variety of foods from each food group is essential for providing the body with the necessary vitamins, minerals, and nutrients it needs to stay healthy. Additionally, it is important to get adequate amounts of fiber, which can be found in fruits, vegetables, whole grains, legumes, and nuts. Staying hydrated is also essential for overall health and wellbeing. Drinking plenty of water throughout the day helps to flush out toxins, support digestion, and keep the body hydrated. Additionally, it can help to improve mental clarity and focus. Exercise is also a key component of overall health and wellbeing. Regular physical activity can help to reduce the risk of chronic diseases, maintain a healthy weight, and improve mental health. Exercise can also help to reduce stress and improve sleep quality. Finding activities that you enjoy can help to make exercise more enjoyable and easier to stick to. Finally, getting adequate amounts of sleep is important for overall health and wellbeing. Aiming for 7-9 hours of sleep each night can help to reduce the risk of chronic diseases, improve mental health, and improve concentration and focus. Additionally, it can help to reduce stress and improve the immune system.</w:t>
      </w:r>
    </w:p>
    <w:p>
      <w:pPr>
        <w:ind w:firstLine="400"/>
        <w:jc w:val="left"/>
        <w:rPr>
          <w:sz w:val="24"/>
          <w:szCs w:val="24"/>
        </w:rPr>
      </w:pPr>
      <w:r>
        <w:rPr>
          <w:rFonts w:ascii="Times New Roman" w:hAnsi="Times New Roman"/>
          <w:sz w:val="24"/>
          <w:szCs w:val="24"/>
        </w:rPr>
        <w:t>Sleep is an important part of health and wellbeing. To improve sleep, it is important to create a consistent sleep schedule and avoid screens before bed. Additionally, it is important to create a calming sleep environment. This can be achieved by removing any distractions, such as loud noises or bright lights, and by setting a comfortable temperature. Exercise is also important for improving sleep quality, as it can help to reduce stress and anxiety. Regular exercise can also help to regulate the body's circadian rhythm, which is the body's natural sleep-wake cycle. Relaxation techniques, such as yoga and deep breathing, can also help to improve sleep quality. It is also important to limit caffeine and alcohol consumption, as these can both disrupt sleep. Finally, it is important to practice good sleep hygiene habits, such as sticking to a consistent sleep schedule and avoiding screens before bed. By following these tips, it is possible to improve sleep quality and ensure a good night's rest.</w:t>
      </w:r>
    </w:p>
    <w:p>
      <w:pPr>
        <w:ind w:firstLine="400"/>
        <w:jc w:val="left"/>
        <w:rPr>
          <w:sz w:val="24"/>
          <w:szCs w:val="24"/>
        </w:rPr>
      </w:pPr>
      <w:r>
        <w:rPr>
          <w:rFonts w:ascii="Times New Roman" w:hAnsi="Times New Roman"/>
          <w:sz w:val="24"/>
          <w:szCs w:val="24"/>
        </w:rPr>
        <w:t>Chronic diseases are common in middle-aged people. To prevent chronic diseases, it is important to engage in regular physical activity and eat a balanced diet. This includes eating a variety of foods from all of the food groups, such as fruits, vegetables, whole grains, dairy, and lean proteins. It is also important to limit foods with added sugars, saturated fats, and sodium. Additionally, it is important to get regular medical checkups and screenings, and to limit alcohol and tobacco consumption. Regular physical activity is also important for maintaining a healthy weight, and it can help reduce the risk of developing certain chronic diseases. It is important to find an activity that you enjoy and that fits into your lifestyle. Finally, it is important to manage stress levels and get adequate sleep. Stress can have a negative impact on your mental and physical health, so it is important to find healthy ways to manage stress. This can include activities such as yoga, meditation, or journaling. Adequate sleep is also important for maintaining good physical and mental health. It is recommended to get seven to nine hours of sleep per night. By following these guidelines, you can reduce your risk of developing chronic diseases and live a healthier life.</w:t>
      </w:r>
    </w:p>
    <w:p>
      <w:pPr>
        <w:ind w:firstLine="400"/>
        <w:jc w:val="left"/>
        <w:rPr>
          <w:sz w:val="24"/>
          <w:szCs w:val="24"/>
        </w:rPr>
      </w:pPr>
      <w:r>
        <w:rPr>
          <w:rFonts w:ascii="Times New Roman" w:hAnsi="Times New Roman"/>
          <w:sz w:val="24"/>
          <w:szCs w:val="24"/>
        </w:rPr>
        <w:t xml:space="preserve">Mental health is an important part of overall health and wellbeing. To improve mental health, it is important to engage in activities that you enjoy and focus on positive thinking. Additionally, it is important to stay connected with friends and family and to reach out for help if needed. It is also important to practice healthy eating habits and to maintain a healthy lifestyle. Exercise can help to improve mood and reduce stress. Furthermore, it is beneficial to take time out for yourself and to do things that make you happy. Finally, it is important to get adequate sleep and to practice mindfulness and relaxation techniques. There are many different types of relaxation techniques that can be used, such as yoga, meditation, breathing exercises, and progressive muscle relaxation. Taking up a hobby or engaging in creative activities can also help to reduce stress and improve mental wellbeing. Additionally, it is important to stay informed about mental health issues and to be aware of any warning signs of mental health issues. Seeking help from a mental health professional can be beneficial in managing mental health concerns.  </w:t>
      </w:r>
    </w:p>
    <w:p>
      <w:pPr>
        <w:ind w:firstLine="400"/>
        <w:jc w:val="left"/>
        <w:rPr>
          <w:sz w:val="24"/>
          <w:szCs w:val="24"/>
        </w:rPr>
      </w:pPr>
      <w:r>
        <w:rPr>
          <w:rFonts w:ascii="Times New Roman" w:hAnsi="Times New Roman"/>
          <w:sz w:val="24"/>
          <w:szCs w:val="24"/>
        </w:rPr>
        <w:t>Heart disease is a common issue for those aged 30-60. To reduce the risk of heart disease, it is important to engage in regular physical activity, eat a balanced diet, and limit alcohol and tobacco consumption. Additionally, it is important to manage stress levels and get regular medical checkups and screenings. Regular physical activity not only helps to reduce the risk of heart disease, but it can also help to reduce the risk of other chronic diseases, such as diabetes, cancer, and stroke. Eating a balanced diet that is low in saturated fat and cholesterol can also help reduce the risk of heart disease. It is important to eat plenty of fruits and vegetables, whole grains, lean proteins, and low-fat dairy products. Limiting alcohol and tobacco consumption is also important, as both can increase the risk of heart disease. Additionally, it is important to manage stress levels, as stress can increase the risk of heart disease. To do this, it is important to practice relaxation techniques, such as yoga and meditation, and to get regular exercise. Finally, it is important to get regular medical checkups and screenings, as early detection and treatment can help reduce the risk of heart disease. By following these tips, people aged 30-60 can reduce their risk of heart disease and lead a healthier lifestyle.</w:t>
      </w:r>
    </w:p>
    <w:p>
      <w:pPr>
        <w:ind w:firstLine="400"/>
        <w:jc w:val="left"/>
        <w:rPr>
          <w:sz w:val="24"/>
          <w:szCs w:val="24"/>
        </w:rPr>
      </w:pPr>
      <w:r>
        <w:rPr>
          <w:rFonts w:ascii="Times New Roman" w:hAnsi="Times New Roman"/>
          <w:sz w:val="24"/>
          <w:szCs w:val="24"/>
        </w:rPr>
        <w:t>Flexibility is an important part of health and wellbeing. To improve flexibility, it is important to engage in regular stretching and mobility exercises. This can include stretching your arms, legs, neck, and back. Additionally, yoga and pilates can be beneficial for improving flexibility. These exercises can help to improve range of motion and reduce the risk of injury. It is also important to warm up before engaging in physical activity and to listen to your body. Stretching and mobility exercises should be done slowly and gently, and should not cause pain. When stretching, it is important to hold the stretch for at least 15 to 30 seconds. This will help to gradually increase flexibility and range of motion. Additionally, engaging in regular physical activity can help to improve flexibility. Activities such as walking, swimming, and cycling can help to improve overall flexibility and range of motion. Finally, staying hydrated and eating a balanced diet can help to support healthy muscle and joint function, which can also improve flexibility.</w:t>
      </w:r>
    </w:p>
    <w:p>
      <w:pPr>
        <w:ind w:firstLine="400"/>
        <w:jc w:val="left"/>
        <w:rPr>
          <w:sz w:val="24"/>
          <w:szCs w:val="24"/>
        </w:rPr>
      </w:pPr>
      <w:r>
        <w:rPr>
          <w:rFonts w:ascii="Times New Roman" w:hAnsi="Times New Roman"/>
          <w:sz w:val="24"/>
          <w:szCs w:val="24"/>
        </w:rPr>
        <w:t>Energy levels can fluctuate, especially in middle-aged people. To improve energy levels, it is important to eat a balanced diet, get adequate sleep, and stay hydrated. Additionally, regular physical activity can help to improve energy levels, as can reducing stress levels. Regular exercise can help to improve the quality of sleep, which in turn can help to improve energy levels during the day. Stress management techniques such as yoga, meditation, and deep breathing can help to reduce stress and improve energy levels. It is also important to limit the amount of caffeine and alcohol consumed, as these can interfere with sleep and reduce energy levels. Eating a healthy diet with plenty of fruits and vegetables, lean proteins, and whole grains can provide the body with the nutrients it needs to stay energized throughout the day. Taking multivitamins and supplements can also help to boost energy levels. Finally, it is important to stay hydrated by drinking plenty of water throughout the day. By following these tips, it is possible to improve energy levels and maintain them throughout the day.</w:t>
      </w:r>
    </w:p>
    <w:p>
      <w:pPr>
        <w:ind w:firstLine="400"/>
        <w:jc w:val="left"/>
        <w:rPr>
          <w:sz w:val="24"/>
          <w:szCs w:val="24"/>
        </w:rPr>
      </w:pPr>
      <w:r>
        <w:rPr>
          <w:rFonts w:ascii="Times New Roman" w:hAnsi="Times New Roman"/>
          <w:sz w:val="24"/>
          <w:szCs w:val="24"/>
        </w:rPr>
        <w:t>Digestion is an important part of health and wellbeing. To improve digestion, it is important to eat a balanced diet that is rich in fiber and to stay hydrated. Eating foods that are high in fiber, such as fruits, vegetables, and whole grains, can help to improve digestion and keep you feeling full longer. Additionally, probiotics can be beneficial for improving digestion. Probiotics are beneficial bacteria found in fermented foods, such as yogurt, kimchi, and sauerkraut. Taking a probiotic supplement can also help to improve digestion. Finally, it is important to limit processed foods, sugar, and refined carbohydrates as these can be difficult to digest and can lead to digestive issues. Eating a healthy, balanced diet can help to improve digestion and maintain overall health and wellbeing.</w:t>
      </w:r>
    </w:p>
    <w:p>
      <w:pPr>
        <w:ind w:firstLine="400"/>
        <w:jc w:val="left"/>
        <w:rPr>
          <w:sz w:val="24"/>
          <w:szCs w:val="24"/>
        </w:rPr>
      </w:pPr>
      <w:r>
        <w:rPr>
          <w:rFonts w:ascii="Times New Roman" w:hAnsi="Times New Roman"/>
          <w:sz w:val="24"/>
          <w:szCs w:val="24"/>
        </w:rPr>
        <w:t>In conclusion, it is important to understand the best ways to reduce stress, exercise, improve nutrition, improve sleep, prevent chronic diseases, improve mental health, reduce the risk of heart disease, improve flexibility, improve energy levels, and improve digestion in those aged 30-60. By following the tips outlined in this article, middle-aged people can improve their overall health and wellbeing. Stress is one of the most common issues faced by those in this age group, and it can have a significant impact on physical and mental health. To reduce stress, it is important to practice relaxation techniques such as yoga, meditation, and deep breathing. Additionally, regular exercise can help to reduce stress and improve overall health. Exercise can also help to improve flexibility, strength, and endurance. For those who wish to improve their nutrition, it is important to eat a balanced diet that includes plenty of fruits, vegetables, and whole grains, as well as lean proteins. Eating a healthy diet can help to reduce the risk of chronic diseases, such as heart disease, diabetes, and cancer. Additionally, it can help to improve energy levels and digestion. Finally, it is essential to get enough sleep every night, as this can help to reduce stress and improve mental health. By following these tips, middle-aged people can improve their overall health and wellbeing.</w:t>
      </w:r>
    </w:p>
    <w:p>
      <w:pPr>
        <w:ind w:firstLine="400"/>
        <w:jc w:val="left"/>
        <w:rPr>
          <w:sz w:val="24"/>
          <w:szCs w:val="24"/>
        </w:rPr>
      </w:pPr>
      <w:r>
        <w:rPr>
          <w:rFonts w:ascii="Times New Roman" w:hAnsi="Times New Roman"/>
          <w:sz w:val="24"/>
          <w:szCs w:val="24"/>
        </w:rPr>
        <w:t>Stress management is an important part of health and wellbeing, and there are several strategies that can help to reduce stress in middle-aged people. Exercise is a great way to reduce stress, as it releases endorphins and helps to regulate cortisol levels. Additionally, mindfulness and meditation can be beneficial for reducing stress levels. Other stress-reducing activities include yoga, deep breathing, and spending time in nature. Taking regular breaks throughout the day can also be beneficial for stress management, as it allows for moments of relaxation and reflection. Engaging in activities such as reading, listening to music, or writing can also be helpful for reducing stress. Additionally, it is important to practice good sleep hygiene, as lack of sleep can be a major contributor to stress. Eating a balanced diet and avoiding unhealthy habits such as smoking and excessive drinking can also help to reduce stress levels. Finally, it can be beneficial to connect with others, as spending time with family and friends can help to reduce stress and improve overall wellbeing.</w:t>
      </w:r>
    </w:p>
    <w:p>
      <w:pPr>
        <w:ind w:firstLine="400"/>
        <w:jc w:val="left"/>
        <w:rPr>
          <w:sz w:val="24"/>
          <w:szCs w:val="24"/>
        </w:rPr>
      </w:pPr>
      <w:r>
        <w:rPr>
          <w:rFonts w:ascii="Times New Roman" w:hAnsi="Times New Roman"/>
          <w:sz w:val="24"/>
          <w:szCs w:val="24"/>
        </w:rPr>
        <w:t>Exercise is also important for improving cardiovascular health and reducing the risk of chronic diseases. Aerobic exercises, such as running, swimming, cycling, and brisk walking, help to improve cardiovascular health and can help to reduce the risk of chronic diseases. Strength-training exercises, such as weightlifting and bodyweight exercises, help to improve muscle strength and can help to reduce the risk of chronic diseases. Additionally, it is important to engage in stretching and flexibility exercises to improve mobility and reduce the risk of injury. Regular exercise can also help to improve sleep quality, reduce stress, and boost mood. Participating in a variety of different exercises can help to keep workouts interesting and enjoyable. Working out with a friend or group of people can also help to make exercise more enjoyable and can increase motivation. Finding activities that you enjoy can help to make exercise a part of your regular routine. Finally, it is important to remember to listen to your body and take rest days when needed.</w:t>
      </w:r>
    </w:p>
    <w:p>
      <w:pPr>
        <w:ind w:firstLine="400"/>
        <w:jc w:val="left"/>
        <w:rPr>
          <w:sz w:val="24"/>
          <w:szCs w:val="24"/>
        </w:rPr>
      </w:pPr>
      <w:r>
        <w:rPr>
          <w:rFonts w:ascii="Times New Roman" w:hAnsi="Times New Roman"/>
          <w:sz w:val="24"/>
          <w:szCs w:val="24"/>
        </w:rPr>
        <w:t>Nutrition is an essential part of health and wellbeing, and eating a balanced diet that is rich in fruits, vegetables, whole grains, lean proteins, and healthy fats is important for those aged 30-60. Additionally, it is important to limit processed foods, sugar, and refined carbohydrates. Eating smaller meals throughout the day can also help to regulate blood sugar levels and provide sustained energy. To ensure that you are getting all the essential vitamins and minerals, it is important to include a variety of nutrient-rich foods in your diet. Eating a variety of fruits and vegetables can help provide your body with the nutrients it needs to stay healthy. Whole grains are also an important part of a balanced diet, as they are a great source of fiber and other essential nutrients. Lean proteins, such as fish, poultry, and legumes, are also important for maintaining a healthy weight and providing energy. Healthy fats, such as olive oil, nuts, and avocados, are also an important part of a balanced diet. Finally, staying hydrated is essential for overall health and wellbeing. Drinking plenty of water throughout the day can help to keep your body hydrated and functioning properly. Additionally, consuming foods that are high in water content, such as fruits and vegetables, can also help to keep your body hydrated.</w:t>
      </w:r>
    </w:p>
    <w:p>
      <w:pPr>
        <w:ind w:firstLine="400"/>
        <w:jc w:val="left"/>
        <w:rPr>
          <w:sz w:val="24"/>
          <w:szCs w:val="24"/>
        </w:rPr>
      </w:pPr>
      <w:r>
        <w:rPr>
          <w:rFonts w:ascii="Times New Roman" w:hAnsi="Times New Roman"/>
          <w:sz w:val="24"/>
          <w:szCs w:val="24"/>
        </w:rPr>
        <w:t>Sleep is an important part of health and wellbeing, and it is important to create a consistent sleep schedule and avoid screens before bed. Additionally, it is important to create a calming sleep environment and limit caffeine and alcohol consumption. Exercise and relaxation techniques, such as yoga and deep breathing, can also help to improve sleep quality. It is also important to create a regular bedtime routine that includes winding down activities, such as reading a book or taking a warm bath. Creating a comfortable temperature in the bedroom and avoiding distractions, such as loud noises or bright lights, can help to create a conducive sleep environment. Additionally, avoiding large meals and exercising regularly can help to improve sleep quality. Establishing a regular sleep schedule and avoiding napping during the day can also help to improve overall sleep quality. Finally, it is important to create an environment that is conducive to sleep, such as a dark, quiet bedroom with comfortable bedding. By following these tips, it is possible to improve sleep quality and get the restful sleep that is necessary for good health and wellbeing.</w:t>
      </w:r>
    </w:p>
    <w:p>
      <w:pPr>
        <w:ind w:firstLine="400"/>
        <w:jc w:val="left"/>
        <w:rPr>
          <w:sz w:val="24"/>
          <w:szCs w:val="24"/>
        </w:rPr>
      </w:pPr>
      <w:r>
        <w:rPr>
          <w:rFonts w:ascii="Times New Roman" w:hAnsi="Times New Roman"/>
          <w:sz w:val="24"/>
          <w:szCs w:val="24"/>
        </w:rPr>
        <w:t>Preventing chronic diseases is an important part of health and wellbeing, and it is important to engage in regular physical activity and eat a balanced diet. Eating a balanced diet includes consuming a variety of fruits and vegetables, whole grains, and lean proteins. It is also important to limit saturated and trans fats, added sugars, and sodium. Additionally, it is important to get regular medical checkups and screenings, and to limit alcohol and tobacco consumption. Smoking is a major risk factor for many chronic diseases, and can lead to serious health complications. Limiting alcohol consumption can also help reduce the risk of chronic diseases. Finally, it is important to manage stress levels and get adequate sleep. Stress can have a negative impact on physical and mental health, so it is important to take time to relax and unwind. Getting enough sleep is also important for overall health and wellbeing. Adults should aim for seven to eight hours of sleep per night. By following these tips, you can help reduce your risk of chronic diseases and maintain a healthy lifestyle.</w:t>
      </w:r>
    </w:p>
    <w:p>
      <w:pPr>
        <w:ind w:firstLine="400"/>
        <w:jc w:val="left"/>
        <w:rPr>
          <w:sz w:val="24"/>
          <w:szCs w:val="24"/>
        </w:rPr>
      </w:pPr>
      <w:r>
        <w:rPr>
          <w:rFonts w:ascii="Times New Roman" w:hAnsi="Times New Roman"/>
          <w:sz w:val="24"/>
          <w:szCs w:val="24"/>
        </w:rPr>
        <w:t>Improving mental health is also an important part of health and wellbeing, and it is important to engage in activities that you enjoy and focus on positive thinking. Additionally, it is important to stay connected with friends and family and to reach out for help if needed. It is also important to take care of your physical health, by eating a balanced diet and exercising regularly. It is important to get adequate sleep and to practice mindfulness and relaxation techniques. These techniques can help to reduce stress and anxiety, improve mood, and increase mental clarity. It is also beneficial to engage in activities that bring joy and fulfillment, such as hobbies, spending time with friends and family, or volunteering. Taking time to do something that you enjoy can help to reduce stress and improve overall wellbeing. Additionally, it is important to be mindful of your thoughts and feelings, and to practice self-compassion. It is also important to be aware of your mental health needs and to seek help if needed. Mental health professionals can provide support, guidance, and resources to help you manage your mental health and wellbeing.</w:t>
      </w:r>
    </w:p>
    <w:p>
      <w:pPr>
        <w:ind w:firstLine="400"/>
        <w:jc w:val="left"/>
        <w:rPr>
          <w:sz w:val="24"/>
          <w:szCs w:val="24"/>
        </w:rPr>
      </w:pPr>
      <w:r>
        <w:rPr>
          <w:rFonts w:ascii="Times New Roman" w:hAnsi="Times New Roman"/>
          <w:sz w:val="24"/>
          <w:szCs w:val="24"/>
        </w:rPr>
        <w:t xml:space="preserve">Reducing the risk of heart disease is also important for those aged 30-60, and it is important to engage in regular physical activity, eat a balanced diet, and limit alcohol and tobacco consumption. Additionally, it is important to manage stress levels and get regular medical checkups and screenings. Exercise is one of the best ways to reduce the risk of heart disease and can be done in a variety of ways. Walking, jogging, swimming, cycling, and other forms of aerobic exercise can help strengthen the heart and lungs, improve blood circulation, and reduce the risk of heart disease. Eating a balanced diet is also important for reducing the risk of heart disease. Eating a diet rich in fruits, vegetables, whole grains, and lean proteins can help reduce cholesterol levels and maintain a healthy weight. Additionally, limiting alcohol and tobacco consumption can help reduce the risk of heart disease. It is important to limit alcohol consumption to no more than one to two drinks per day for men and no more than one drink per day for women. Smoking increases the risk of heart disease, so it is important to quit or never start smoking. Finally, managing stress levels and getting regular medical checkups and screenings can help reduce the risk of heart disease. Regular checkups can help catch any potential issues early on and help you make lifestyle changes to reduce the risk of heart disease. </w:t>
      </w:r>
    </w:p>
    <w:p>
      <w:pPr>
        <w:ind w:firstLine="400"/>
        <w:jc w:val="left"/>
        <w:rPr>
          <w:sz w:val="24"/>
          <w:szCs w:val="24"/>
        </w:rPr>
      </w:pPr>
      <w:r>
        <w:rPr>
          <w:rFonts w:ascii="Times New Roman" w:hAnsi="Times New Roman"/>
          <w:sz w:val="24"/>
          <w:szCs w:val="24"/>
        </w:rPr>
        <w:t>Improving flexibility is also important for those aged 30-60, and it is important to engage in regular stretching and mobility exercises. This helps to prevent injury and can improve the range of motion in the joints. Additionally, yoga and pilates can be beneficial for improving flexibility. These activities can help to reduce the risk of injury, improve posture and reduce stress. Furthermore, they can also help to improve balance and coordination. Finally, it is important to warm up before engaging in physical activity and to listen to your body. This will help to reduce the risk of injury and ensure that you get the most out of your workout. Stretching is also important after physical activity to help reduce muscle soreness and fatigue. Taking the time to properly warm up and stretch can help to improve flexibility and reduce the risk of injury.</w:t>
      </w:r>
    </w:p>
    <w:p>
      <w:pPr>
        <w:ind w:firstLine="400"/>
        <w:jc w:val="left"/>
        <w:rPr>
          <w:sz w:val="24"/>
          <w:szCs w:val="24"/>
        </w:rPr>
      </w:pPr>
      <w:r>
        <w:rPr>
          <w:rFonts w:ascii="Times New Roman" w:hAnsi="Times New Roman"/>
          <w:sz w:val="24"/>
          <w:szCs w:val="24"/>
        </w:rPr>
        <w:t xml:space="preserve">Improving energy levels is also important for those aged 30-60, and it is important to eat a balanced diet, get adequate sleep, and stay hydrated. Eating a balanced diet includes eating a variety of healthy foods each day, such as fruits, vegetables, whole grains, lean proteins, and healthy fats. Getting adequate sleep is also important for energy levels, as the body needs time to rest and recover. Staying hydrated is also key, as dehydration can lead to fatigue and low energy levels. Regular physical activity can help to improve energy levels, as it releases endorphins which can boost mood and increase energy. Additionally, reducing stress levels can also help improve energy levels, as stress can lead to fatigue and exhaustion. Finally, it is important to limit caffeine and alcohol consumption. Caffeine can provide a temporary boost of energy, but it can also lead to a crash later on. Alcohol can have a similar effect, and can also interfere with sleep, leading to fatigue and low energy levels. Improving energy levels is key for those aged 30-60, and making small changes to diet, sleep, and physical activity can help to make a big difference. </w:t>
      </w:r>
    </w:p>
    <w:p>
      <w:pPr>
        <w:ind w:firstLine="400"/>
        <w:jc w:val="left"/>
        <w:rPr>
          <w:sz w:val="24"/>
          <w:szCs w:val="24"/>
        </w:rPr>
      </w:pPr>
      <w:r>
        <w:rPr>
          <w:rFonts w:ascii="Times New Roman" w:hAnsi="Times New Roman"/>
          <w:sz w:val="24"/>
          <w:szCs w:val="24"/>
        </w:rPr>
        <w:t>Improving digestion is also important for those aged 30-60, and it is important to eat a balanced diet that is rich in fiber and to stay hydrated. Eating a balanced diet can help to ensure that the body is getting all of the essential nutrients it needs to remain healthy. Whole grains, fruits and vegetables, lean proteins, and healthy fats are all important components of a balanced diet. Additionally, probiotics can be beneficial for improving digestion and can help to increase the number of beneficial bacteria in the gut. Probiotics can be found in fermented foods like yogurt, kefir, kimchi, and sauerkraut, as well as in supplement form. It is also important to limit processed foods, sugar, and refined carbohydrates. Refined carbohydrates, such as white bread, white rice, and sugary snacks, can cause a spike in blood sugar levels, which can lead to fatigue, mood swings, and cravings. Eating too much sugar can also cause weight gain and increase the risk of developing diabetes and other chronic diseases. Eating a balanced diet and limiting processed foods, sugar, and refined carbohydrates can help to improve digestion and overall health.</w:t>
      </w:r>
    </w:p>
    <w:p>
      <w:pPr>
        <w:ind w:firstLine="400"/>
        <w:jc w:val="left"/>
        <w:rPr>
          <w:sz w:val="24"/>
          <w:szCs w:val="24"/>
        </w:rPr>
      </w:pPr>
      <w:r>
        <w:rPr>
          <w:rFonts w:ascii="Times New Roman" w:hAnsi="Times New Roman"/>
          <w:sz w:val="24"/>
          <w:szCs w:val="24"/>
        </w:rPr>
        <w:t xml:space="preserve">In conclusion, it is important to understand the best ways to reduce stress, exercise, improve nutrition, improve sleep, prevent chronic diseases, improve mental health, reduce the risk of heart disease, improve flexibility, improve energy levels, and improve digestion in those aged 30-60. By following the tips outlined in this article, middle-aged people can improve their overall health and wellbeing. To reduce stress and improve mental health, it is important to engage in activities that bring joy and relaxation. Exercise can help to reduce stress and improve overall physical health. Eating a nutritious and balanced diet can help to improve energy levels and reduce the risk of chronic diseases. Getting enough sleep is also essential for good health, as it helps to repair the body and mind. Regular physical activity can help to improve flexibility, reduce the risk of heart disease, and improve digestion. It is also important to practice good hygiene and stay hydrated. Finally, it is important to stay connected with family and friends, as social support can help to reduce stress and provide emotional support. Taking the time to </w:t>
      </w:r>
      <w:bookmarkStart w:id="0" w:name="_GoBack"/>
      <w:bookmarkEnd w:id="0"/>
      <w:r>
        <w:rPr>
          <w:rFonts w:ascii="Times New Roman" w:hAnsi="Times New Roman"/>
          <w:sz w:val="24"/>
          <w:szCs w:val="24"/>
        </w:rPr>
        <w:t>practice self-care can help to improve overall health and wellbeing in middle-aged people.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C4849C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WPS_398477277</cp:lastModifiedBy>
  <dcterms:modified xsi:type="dcterms:W3CDTF">2023-11-09T08:51:19Z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