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b/>
        </w:rPr>
        <w:t>Reduce Mucus Production and Treat Rhinorrhea with Home Remedies and Lifestyle Changes</w:t>
      </w:r>
    </w:p>
    <w:p>
      <w:pPr>
        <w:ind w:firstLine="400"/>
        <w:jc w:val="left"/>
      </w:pPr>
      <w:r>
        <w:rPr>
          <w:rFonts w:ascii="Times New Roman" w:hAnsi="Times New Roman"/>
          <w:sz w:val="24"/>
        </w:rPr>
        <w:t xml:space="preserve">Mucus production and rhinorrhea are two common conditions that can lead to a variety of uncomfortable symptoms. Mucus production is the body’s natural response to irritation or infection, while rhinorrhea is a condition characterized by a runny nose. In this article, we’ll discuss the most effective ways to reduce mucus production, the symptoms of rhinorrhea and how it can be treated, the best home remedies for a common cold, the long-term effects of nasal congestion, lifestyle changes that can help prevent mucus buildup, the most common causes of rhinorrhea, ways to reduce the severity of a common cold, the best ways to treat chronic nasal congestion, and foods to avoid to reduce mucus production. We’ll also discuss the best natural remedies for rhinorrhea. </w:t>
      </w:r>
    </w:p>
    <w:p>
      <w:pPr>
        <w:ind w:firstLine="400"/>
        <w:jc w:val="left"/>
      </w:pPr>
      <w:r>
        <w:rPr>
          <w:rFonts w:ascii="Times New Roman" w:hAnsi="Times New Roman"/>
          <w:sz w:val="24"/>
        </w:rPr>
        <w:t xml:space="preserve">Mucus production is a natural response of the body to help protect against harmful irritants and pathogens. When the body is exposed to an irritant or infection, it produces mucus to trap and remove the irritant or pathogen. While this is a normal and necessary bodily response, too much mucus can cause a variety of symptoms, including nasal congestion, post-nasal drip, and sinus pressure. To reduce the amount of mucus your body produces, it’s important to identify and avoid irritants and allergens. Common irritants include cigarette smoke, dust mites, pet dander, and pollution. Allergens, on the other hand, are substances that can cause an allergic reaction, such as pollen, mold, and certain foods. </w:t>
      </w:r>
    </w:p>
    <w:p>
      <w:pPr>
        <w:ind w:firstLine="400"/>
        <w:jc w:val="left"/>
      </w:pPr>
      <w:r>
        <w:rPr>
          <w:rFonts w:ascii="Times New Roman" w:hAnsi="Times New Roman"/>
          <w:sz w:val="24"/>
        </w:rPr>
        <w:t xml:space="preserve">Rhinorrhea, or a runny nose, is another common condition that can cause a variety of uncomfortable symptoms. It is usually caused by allergies, colds, or sinus infections. Symptoms of rhinorrhea include a runny nose, sneezing, post-nasal drip, and nasal congestion. To reduce the severity of rhinorrhea, it’s important to avoid allergens and irritants, keep the nasal passages clean, and use a humidifier to keep the air moist. Additionally, over-the-counter medications such as antihistamines and decongestants can help reduce the symptoms of rhinorrhea. </w:t>
      </w:r>
    </w:p>
    <w:p>
      <w:pPr>
        <w:ind w:firstLine="400"/>
        <w:jc w:val="left"/>
      </w:pPr>
      <w:r>
        <w:rPr>
          <w:rFonts w:ascii="Times New Roman" w:hAnsi="Times New Roman"/>
          <w:sz w:val="24"/>
        </w:rPr>
        <w:t xml:space="preserve">The common cold is one of the most common illnesses and can cause a variety of uncomfortable symptoms. Symptoms of a common cold can include a runny nose, sneezing, coughing, sore throat, and fatigue. To reduce the severity of a cold, it’s important to get plenty of rest, drink lots of fluids, and use a humidifier to keep the air moist. Additionally, over-the-counter medications such as ibuprofen and acetaminophen can help reduce the symptoms of a cold. Some home remedies for a cold include drinking hot tea with honey, gargling with salt water, and using a neti pot to flush out nasal passages. </w:t>
      </w:r>
    </w:p>
    <w:p>
      <w:pPr>
        <w:ind w:firstLine="400"/>
        <w:jc w:val="left"/>
      </w:pPr>
      <w:r>
        <w:rPr>
          <w:rFonts w:ascii="Times New Roman" w:hAnsi="Times New Roman"/>
          <w:sz w:val="24"/>
        </w:rPr>
        <w:t xml:space="preserve">Nasal congestion is a common symptom of a cold or allergies and can cause a variety of uncomfortable symptoms. Symptoms of nasal congestion can include a stuffy nose, difficulty breathing, and a sore throat. To reduce the severity of nasal congestion, it’s important to avoid allergens and irritants, use a humidifier to keep the air moist, and use a saline nasal spray to keep the nasal passages clear. Additionally, over-the-counter medications such as decongestants and antihistamines can help reduce the symptoms of nasal congestion. </w:t>
      </w:r>
    </w:p>
    <w:p>
      <w:pPr>
        <w:ind w:firstLine="400"/>
        <w:jc w:val="left"/>
      </w:pPr>
      <w:r>
        <w:rPr>
          <w:rFonts w:ascii="Times New Roman" w:hAnsi="Times New Roman"/>
          <w:sz w:val="24"/>
        </w:rPr>
        <w:t xml:space="preserve">Certain lifestyle changes can also help reduce mucus production and nasal congestion. It’s important to get plenty of rest, drink lots of fluids, and exercise regularly. Additionally, avoiding smoking and reducing stress can help reduce mucus production and nasal congestion. Additionally, certain foods can help reduce mucus production and nasal congestion. Foods to avoid include dairy products, processed foods, and sugary foods. </w:t>
      </w:r>
    </w:p>
    <w:p>
      <w:pPr>
        <w:ind w:firstLine="400"/>
        <w:jc w:val="left"/>
      </w:pPr>
      <w:r>
        <w:rPr>
          <w:rFonts w:ascii="Times New Roman" w:hAnsi="Times New Roman"/>
          <w:sz w:val="24"/>
        </w:rPr>
        <w:t>In conclusion, mucus production and rhinorrhea are two common conditions that can lead to a variety of uncomfortable symptoms. To reduce the severity of these conditions, it’s important to avoid allergens and irritants, use a humidifier to keep the air moist, get plenty of rest, drink lots of fluids, and use over-the-counter medications such as antihistamines and decongestants. Additionally, certain lifestyle changes and foods can help reduce mucus production and nasal congestion. Finally, the best natural remedies for rhinorrhea include drinking hot tea with honey, gargling with salt water, and using a neti pot to flush out nasal passages.</w:t>
      </w:r>
    </w:p>
    <w:p>
      <w:pPr>
        <w:ind w:firstLine="400"/>
        <w:jc w:val="left"/>
      </w:pPr>
      <w:r>
        <w:rPr>
          <w:rFonts w:ascii="Times New Roman" w:hAnsi="Times New Roman"/>
          <w:sz w:val="24"/>
        </w:rPr>
        <w:t xml:space="preserve">Mucus production is the body’s natural response to irritation or infection, and it can be triggered by irritants such as dust, smoke, and pollen. This mucus helps to protect the body from these irritants, as well as keep the airways moist and free of bacteria and viruses. To reduce mucus production, it’s important to avoid irritants as much as possible. If you are exposed to an irritant, try to take steps to reduce your exposure, such as wearing a face mask or using an air purifier. Additionally, drinking plenty of fluids can help to thin out mucus and make it easier to clear from the airways. </w:t>
      </w:r>
    </w:p>
    <w:p>
      <w:pPr>
        <w:ind w:firstLine="400"/>
        <w:jc w:val="left"/>
      </w:pPr>
      <w:r>
        <w:rPr>
          <w:rFonts w:ascii="Times New Roman" w:hAnsi="Times New Roman"/>
          <w:sz w:val="24"/>
        </w:rPr>
        <w:t xml:space="preserve">While the best way to reduce mucus production is to avoid irritants, there are other strategies that can help. For example, using a humidifier to add moisture to the air can help to reduce the amount of mucus produced. Additionally, certain medications, such as decongestants and antihistamines, can help to reduce mucus production. If you’re struggling with excessive mucus production, it’s a good idea to talk to your doctor about the best treatment options for you. </w:t>
      </w:r>
    </w:p>
    <w:p>
      <w:pPr>
        <w:ind w:firstLine="400"/>
        <w:jc w:val="left"/>
      </w:pPr>
      <w:r>
        <w:rPr>
          <w:rFonts w:ascii="Times New Roman" w:hAnsi="Times New Roman"/>
          <w:sz w:val="24"/>
        </w:rPr>
        <w:t xml:space="preserve">One way to reduce mucus production is to make changes to your diet. Eating foods that are high in omega-3 fatty acids, such as salmon and walnuts, can help to reduce inflammation in the body, which can in turn reduce mucus production. Additionally, avoiding foods that are high in sugar and processed foods can help to reduce inflammation and mucus production. </w:t>
      </w:r>
    </w:p>
    <w:p>
      <w:pPr>
        <w:ind w:firstLine="400"/>
        <w:jc w:val="left"/>
      </w:pPr>
      <w:r>
        <w:rPr>
          <w:rFonts w:ascii="Times New Roman" w:hAnsi="Times New Roman"/>
          <w:sz w:val="24"/>
        </w:rPr>
        <w:t xml:space="preserve">Exercise is another way to reduce mucus production. Regular physical activity can help to reduce inflammation, which can help to reduce mucus production. Additionally, exercise can help to clear out mucus from the airways, making it easier to breathe. </w:t>
      </w:r>
    </w:p>
    <w:p>
      <w:pPr>
        <w:ind w:firstLine="400"/>
        <w:jc w:val="left"/>
      </w:pPr>
      <w:r>
        <w:rPr>
          <w:rFonts w:ascii="Times New Roman" w:hAnsi="Times New Roman"/>
          <w:sz w:val="24"/>
        </w:rPr>
        <w:t xml:space="preserve">Finally, it’s important to practice good hygiene to reduce mucus production. This includes washing your hands regularly, avoiding touching your face, and avoiding close contact with people who are sick. Additionally, it’s important to get enough rest and stay hydrated to help keep your body healthy and reduce mucus production. </w:t>
      </w:r>
    </w:p>
    <w:p>
      <w:pPr>
        <w:ind w:firstLine="400"/>
        <w:jc w:val="left"/>
      </w:pPr>
      <w:r>
        <w:rPr>
          <w:rFonts w:ascii="Times New Roman" w:hAnsi="Times New Roman"/>
          <w:sz w:val="24"/>
        </w:rPr>
        <w:t>Mucus production is the body’s natural response to irritation or infection, and it can be triggered by irritants such as dust, smoke, and pollen. To reduce mucus production, it’s important to avoid irritants as much as possible and take steps to reduce your exposure. Additionally, there are other strategies that can help reduce mucus production, such as making changes to your diet, exercising regularly, and practicing good hygiene. By following these tips, you can help to reduce your mucus production and keep your airways clear and healthy.</w:t>
      </w:r>
    </w:p>
    <w:p>
      <w:pPr>
        <w:ind w:firstLine="400"/>
        <w:jc w:val="left"/>
      </w:pPr>
      <w:r>
        <w:rPr>
          <w:rFonts w:ascii="Times New Roman" w:hAnsi="Times New Roman"/>
          <w:sz w:val="24"/>
        </w:rPr>
        <w:t xml:space="preserve">Rhinorrhea is a common condition characterized by a runny nose. It is often accompanied by other symptoms such as sneezing, nasal congestion, and a stuffy or runny nose. The most common cause of rhinorrhea is a viral infection, such as the common cold. Fortunately, there are many ways to treat rhinorrhea. Over-the-counter medications, such as decongestants and antihistamines, can help to reduce the severity of symptoms. These medications can be taken in pill or liquid form and are generally safe for adults and children. In some cases, antibiotics may be prescribed if the condition is caused by a bacterial infection. </w:t>
      </w:r>
    </w:p>
    <w:p>
      <w:pPr>
        <w:ind w:firstLine="400"/>
        <w:jc w:val="left"/>
      </w:pPr>
      <w:r>
        <w:rPr>
          <w:rFonts w:ascii="Times New Roman" w:hAnsi="Times New Roman"/>
          <w:sz w:val="24"/>
        </w:rPr>
        <w:t xml:space="preserve">It is important to note that the symptoms of rhinorrhea can vary from person to person. For example, some people may experience a runny nose, while others may have a stuffy nose. Additionally, some people may experience sneezing or nasal congestion as a result of rhinorrhea. Therefore, it is important to consult with a doctor to determine the best course of treatment. </w:t>
      </w:r>
    </w:p>
    <w:p>
      <w:pPr>
        <w:ind w:firstLine="400"/>
        <w:jc w:val="left"/>
      </w:pPr>
      <w:r>
        <w:rPr>
          <w:rFonts w:ascii="Times New Roman" w:hAnsi="Times New Roman"/>
          <w:sz w:val="24"/>
        </w:rPr>
        <w:t xml:space="preserve">In addition to over-the-counter medications, there are other natural remedies that may help to relieve the symptoms of rhinorrhea. For example, drinking plenty of fluids, such as water or tea, can help to thin out mucus and reduce congestion. Steam inhalation is also a popular remedy for rhinorrhea, as it can help to open up the nasal passages and reduce inflammation. Additionally, consuming foods with anti-inflammatory properties, such as garlic and ginger, can help to reduce inflammation and improve symptoms. </w:t>
      </w:r>
    </w:p>
    <w:p>
      <w:pPr>
        <w:ind w:firstLine="400"/>
        <w:jc w:val="left"/>
      </w:pPr>
      <w:r>
        <w:rPr>
          <w:rFonts w:ascii="Times New Roman" w:hAnsi="Times New Roman"/>
          <w:sz w:val="24"/>
        </w:rPr>
        <w:t xml:space="preserve">It is important to note that, while rhinorrhea can be uncomfortable, it is usually not a serious condition. Most cases of rhinorrhea will resolve on their own within a few days. However, if symptoms persist or worsen, it is important to seek medical advice. A doctor can help to determine the underlying cause of the condition and provide the appropriate treatment. </w:t>
      </w:r>
    </w:p>
    <w:p>
      <w:pPr>
        <w:ind w:firstLine="400"/>
        <w:jc w:val="left"/>
      </w:pPr>
      <w:r>
        <w:rPr>
          <w:rFonts w:ascii="Times New Roman" w:hAnsi="Times New Roman"/>
          <w:sz w:val="24"/>
        </w:rPr>
        <w:t>Rhinorrhea is a common condition that can cause a runny nose and other uncomfortable symptoms. Fortunately, there are many ways to treat rhinorrhea, including over-the-counter medications and natural remedies. It is important to consult with a doctor if symptoms persist or worsen, as they can help to determine the underlying cause and provide the most appropriate treatment. With the right treatment, rhinorrhea can be managed effectively and the symptoms can be relieved quickly.</w:t>
      </w:r>
    </w:p>
    <w:p>
      <w:pPr>
        <w:ind w:firstLine="400"/>
        <w:jc w:val="left"/>
      </w:pPr>
      <w:r>
        <w:rPr>
          <w:rFonts w:ascii="Times New Roman" w:hAnsi="Times New Roman"/>
          <w:sz w:val="24"/>
        </w:rPr>
        <w:t xml:space="preserve">The best home remedies for a common cold are essential for providing relief from the uncomfortable symptoms that accompany this virus. Rest is the most important remedy, as it allows the body to fight off the virus and heal itself. Staying hydrated helps to thin out mucus, making it easier to clear from the airways. Steam inhalation can also help to reduce congestion and loosen mucus. Over-the-counter medications, such as decongestants and antihistamines, can provide relief from the symptoms. In addition to these remedies, it is important to take steps to boost the body's immune system. Eating a balanced diet that includes plenty of fruits and vegetables, getting adequate sleep, and exercising regularly are all important for strengthening the immune system and reducing the severity of a cold. </w:t>
      </w:r>
    </w:p>
    <w:p>
      <w:pPr>
        <w:ind w:firstLine="400"/>
        <w:jc w:val="left"/>
      </w:pPr>
      <w:r>
        <w:rPr>
          <w:rFonts w:ascii="Times New Roman" w:hAnsi="Times New Roman"/>
          <w:sz w:val="24"/>
        </w:rPr>
        <w:t xml:space="preserve">For those who are looking for additional ways to reduce the severity of a cold, there are several natural remedies that can be used. One of the most effective is to make a tea using ginger, honey, and lemon. Ginger is known to have anti-inflammatory properties, honey is a natural antihistamine, and lemon is a great source of vitamin C. This tea can be consumed up to three times a day to help reduce the severity of symptoms. </w:t>
      </w:r>
    </w:p>
    <w:p>
      <w:pPr>
        <w:ind w:firstLine="400"/>
        <w:jc w:val="left"/>
      </w:pPr>
      <w:r>
        <w:rPr>
          <w:rFonts w:ascii="Times New Roman" w:hAnsi="Times New Roman"/>
          <w:sz w:val="24"/>
        </w:rPr>
        <w:t xml:space="preserve">Garlic is another natural remedy that can be used to reduce the severity of a cold. Garlic contains allicin, which is an antibacterial and antiviral compound that can help to fight off the virus. It can be consumed raw or cooked into meals. </w:t>
      </w:r>
    </w:p>
    <w:p>
      <w:pPr>
        <w:ind w:firstLine="400"/>
        <w:jc w:val="left"/>
      </w:pPr>
      <w:r>
        <w:rPr>
          <w:rFonts w:ascii="Times New Roman" w:hAnsi="Times New Roman"/>
          <w:sz w:val="24"/>
        </w:rPr>
        <w:t xml:space="preserve">Echinacea is a herb that has been used for centuries to treat colds and other illnesses. It has been shown to reduce the severity and duration of a cold, as well as reduce the risk of complications. It can be taken in supplement form or brewed into a tea. </w:t>
      </w:r>
    </w:p>
    <w:p>
      <w:pPr>
        <w:ind w:firstLine="400"/>
        <w:jc w:val="left"/>
      </w:pPr>
      <w:r>
        <w:rPr>
          <w:rFonts w:ascii="Times New Roman" w:hAnsi="Times New Roman"/>
          <w:sz w:val="24"/>
        </w:rPr>
        <w:t xml:space="preserve">Finally, it is important to get plenty of rest when suffering from a cold. This will help the body to fight off the virus and heal itself. It is also important to stay hydrated and get adequate sleep. These steps can help to reduce the severity of symptoms and speed up the healing process. </w:t>
      </w:r>
    </w:p>
    <w:p>
      <w:pPr>
        <w:ind w:firstLine="400"/>
        <w:jc w:val="left"/>
      </w:pPr>
      <w:r>
        <w:rPr>
          <w:rFonts w:ascii="Times New Roman" w:hAnsi="Times New Roman"/>
          <w:sz w:val="24"/>
        </w:rPr>
        <w:t>In conclusion, there are several home remedies that can be used to reduce the severity of a cold. Rest, hydration, steam inhalation, and over-the-counter medications are essential for providing relief from the uncomfortable symptoms that accompany this virus. In addition, natural remedies such as ginger tea, garlic, echinacea, and rest can help to reduce the severity and duration of a cold. Taking steps to boost the body's immune system, such as eating a balanced diet, getting adequate sleep, and exercising regularly, can also help to reduce the severity of a cold.</w:t>
      </w:r>
    </w:p>
    <w:p>
      <w:pPr>
        <w:ind w:firstLine="400"/>
        <w:jc w:val="left"/>
      </w:pPr>
      <w:r>
        <w:rPr>
          <w:rFonts w:ascii="Times New Roman" w:hAnsi="Times New Roman"/>
          <w:sz w:val="24"/>
        </w:rPr>
        <w:t xml:space="preserve">Nasal congestion is a common condition that can have a number of long-term effects on your health. It can cause difficulty breathing, sleep disturbances, sinus infections, headaches, and fatigue. If left untreated, it can become a chronic issue that affects your quality of life. Fortunately, there are a number of ways to reduce the severity of symptoms and keep the airways clear. </w:t>
      </w:r>
    </w:p>
    <w:p>
      <w:pPr>
        <w:ind w:firstLine="400"/>
        <w:jc w:val="left"/>
      </w:pPr>
      <w:r>
        <w:rPr>
          <w:rFonts w:ascii="Times New Roman" w:hAnsi="Times New Roman"/>
          <w:sz w:val="24"/>
        </w:rPr>
        <w:t xml:space="preserve">Humidifiers can help to reduce nasal congestion by adding moisture to the air. This can help to reduce irritation and inflammation in the nasal passages, making it easier to breathe. Additionally, drinking plenty of fluids can help to thin out mucus and flush out irritants. Avoiding irritants, such as smoke and strong odors, is also important. </w:t>
      </w:r>
    </w:p>
    <w:p>
      <w:pPr>
        <w:ind w:firstLine="400"/>
        <w:jc w:val="left"/>
      </w:pPr>
      <w:r>
        <w:rPr>
          <w:rFonts w:ascii="Times New Roman" w:hAnsi="Times New Roman"/>
          <w:sz w:val="24"/>
        </w:rPr>
        <w:t xml:space="preserve">Saline nasal sprays are also helpful for reducing nasal congestion. They can help to flush out irritants and keep the nasal passages clear. Additionally, they can help to reduce inflammation and irritation, which can further reduce congestion. It’s important to use the spray as directed and to avoid overusing it, as this can lead to irritation and discomfort. </w:t>
      </w:r>
    </w:p>
    <w:p>
      <w:pPr>
        <w:ind w:firstLine="400"/>
        <w:jc w:val="left"/>
      </w:pPr>
      <w:r>
        <w:rPr>
          <w:rFonts w:ascii="Times New Roman" w:hAnsi="Times New Roman"/>
          <w:sz w:val="24"/>
        </w:rPr>
        <w:t xml:space="preserve">Nasal congestion can be a nuisance, but it doesn’t have to be a long-term issue. By using a humidifier, drinking plenty of fluids, avoiding irritants, and using a saline nasal spray, you can reduce the severity of symptoms and keep the airways clear. This can help to prevent long-term complications and improve your overall quality of life. </w:t>
      </w:r>
    </w:p>
    <w:p>
      <w:pPr>
        <w:ind w:firstLine="400"/>
        <w:jc w:val="left"/>
      </w:pPr>
      <w:r>
        <w:rPr>
          <w:rFonts w:ascii="Times New Roman" w:hAnsi="Times New Roman"/>
          <w:sz w:val="24"/>
        </w:rPr>
        <w:t xml:space="preserve">Mucus buildup can be a nuisance for many, but luckily, there are ways to prevent it. Eating a balanced diet that includes plenty of fruits and vegetables is the first step in protecting your airways from mucus buildup. Fruits and vegetables contain essential vitamins and minerals that can help keep the airways clear. Exercise is also an important factor in reducing mucus production. Regular physical activity can help to keep the body healthy and reduce the amount of mucus created. Additionally, avoiding smoking and alcohol can help to reduce the risk of mucus buildup. Smoking and alcohol can irritate the airways and lead to an increased production of mucus. Taking a daily probiotic supplement can also help to boost the immune system and reduce the risk of mucus buildup. Probiotics are beneficial bacteria that help to support a healthy immune system and can help to reduce the risk of mucus buildup. </w:t>
      </w:r>
    </w:p>
    <w:p>
      <w:pPr>
        <w:ind w:firstLine="400"/>
        <w:jc w:val="left"/>
      </w:pPr>
      <w:r>
        <w:rPr>
          <w:rFonts w:ascii="Times New Roman" w:hAnsi="Times New Roman"/>
          <w:sz w:val="24"/>
        </w:rPr>
        <w:t xml:space="preserve">Making these lifestyle changes can help to reduce the risk of mucus buildup and improve overall health. Eating a balanced diet that includes plenty of fruits and vegetables can provide the body with essential vitamins and minerals that can help to keep the airways clear. Exercise is also an important factor in reducing mucus production and should be done regularly. Avoiding smoking and alcohol can also help to reduce the risk of mucus buildup. Taking a daily probiotic supplement can help to boost the immune system and reduce the risk of mucus buildup. </w:t>
      </w:r>
    </w:p>
    <w:p>
      <w:pPr>
        <w:ind w:firstLine="400"/>
        <w:jc w:val="left"/>
      </w:pPr>
      <w:r>
        <w:rPr>
          <w:rFonts w:ascii="Times New Roman" w:hAnsi="Times New Roman"/>
          <w:sz w:val="24"/>
        </w:rPr>
        <w:t>Mucus buildup can be a nuisance, but luckily, there are ways to prevent it. Eating a balanced diet, exercising regularly, avoiding smoking and alcohol, and taking a daily probiotic supplement can all help to reduce the risk of mucus buildup. Making these lifestyle changes can help to improve overall health and reduce the risk of mucus buildup. With the right lifestyle changes, you can reduce the risk of mucus buildup and live a healthier life.</w:t>
      </w:r>
    </w:p>
    <w:p>
      <w:pPr>
        <w:ind w:firstLine="400"/>
        <w:jc w:val="left"/>
      </w:pPr>
      <w:r>
        <w:rPr>
          <w:rFonts w:ascii="Times New Roman" w:hAnsi="Times New Roman"/>
          <w:sz w:val="24"/>
        </w:rPr>
        <w:t>Rhinorrhea, or a runny nose, is a common symptom experienced by many people. It is usually caused by viral infections, such as the common cold, allergies, or bacterial infections. Allergens, such as pollen, dust, and pet dander, can trigger an allergic reaction that leads to rhinorrhea. Allergies can be very uncomfortable and make it difficult to enjoy everyday activities. To reduce the severity of symptoms, it is important to avoid contact with the allergens that trigger your allergies. Taking an over-the-counter antihistamine can also help to reduce the severity of symptoms.</w:t>
      </w:r>
    </w:p>
    <w:p>
      <w:pPr>
        <w:ind w:firstLine="400"/>
        <w:jc w:val="left"/>
      </w:pPr>
      <w:r>
        <w:rPr>
          <w:rFonts w:ascii="Times New Roman" w:hAnsi="Times New Roman"/>
          <w:sz w:val="24"/>
        </w:rPr>
        <w:t>If you are experiencing rhinorrhea, it is best to visit your doctor to determine the cause. Your doctor may recommend a nasal spray or other medication to help reduce the symptoms. If you have allergies, it is important to take steps to avoid contact with allergens. This may include wearing a mask when outside, avoiding areas with high pollen counts, and keeping your windows closed during allergy season.</w:t>
      </w:r>
    </w:p>
    <w:p>
      <w:pPr>
        <w:ind w:firstLine="400"/>
        <w:jc w:val="left"/>
      </w:pPr>
      <w:r>
        <w:rPr>
          <w:rFonts w:ascii="Times New Roman" w:hAnsi="Times New Roman"/>
          <w:sz w:val="24"/>
        </w:rPr>
        <w:t>In addition to avoiding allergens, there are other steps you can take to reduce the severity of your symptoms. Drinking plenty of fluids and using a humidifier can help to keep your nasal passages moist and reduce the severity of your symptoms. Taking a hot shower or using a steam inhaler can also help to reduce congestion.</w:t>
      </w:r>
    </w:p>
    <w:p>
      <w:pPr>
        <w:ind w:firstLine="400"/>
        <w:jc w:val="left"/>
      </w:pPr>
      <w:r>
        <w:rPr>
          <w:rFonts w:ascii="Times New Roman" w:hAnsi="Times New Roman"/>
          <w:sz w:val="24"/>
        </w:rPr>
        <w:t>If your rhinorrhea is caused by a bacterial infection, your doctor may prescribe antibiotics to help clear the infection. It is important to take the medication as prescribed and to finish the entire course of treatment. If you are experiencing symptoms of a viral infection, such as a fever or sore throat, it is important to get plenty of rest and to drink plenty of fluids.</w:t>
      </w:r>
    </w:p>
    <w:p>
      <w:pPr>
        <w:ind w:firstLine="400"/>
        <w:jc w:val="left"/>
      </w:pPr>
      <w:r>
        <w:rPr>
          <w:rFonts w:ascii="Times New Roman" w:hAnsi="Times New Roman"/>
          <w:sz w:val="24"/>
        </w:rPr>
        <w:t>Rhinorrhea can be an uncomfortable symptom, but it is usually not serious. Taking steps to avoid allergens and using medications to reduce the severity of your symptoms can help to make you more comfortable. If your symptoms persist, it is important to visit your doctor to determine the cause and to get the appropriate treatment. With proper treatment, you can reduce the severity of your symptoms and enjoy a more comfortable life.</w:t>
      </w:r>
    </w:p>
    <w:p>
      <w:pPr>
        <w:ind w:firstLine="400"/>
        <w:jc w:val="left"/>
      </w:pPr>
      <w:r>
        <w:rPr>
          <w:rFonts w:ascii="Times New Roman" w:hAnsi="Times New Roman"/>
          <w:sz w:val="24"/>
        </w:rPr>
        <w:t xml:space="preserve">The common cold is an all too familiar experience for many of us. Although there is no cure for the common cold, there are several ways to reduce the severity of symptoms. Over-the-counter medications, such as decongestants and antihistamines, can be helpful in relieving congestion and other symptoms. Rest is also important in allowing the body to fight off the virus. Drinking plenty of fluids, such as water and herbal teas, can help to thin out mucus and make it easier to clear from the airways. Taking a vitamin C supplement can also help to boost the immune system and reduce the severity of a cold. </w:t>
      </w:r>
    </w:p>
    <w:p>
      <w:pPr>
        <w:ind w:firstLine="400"/>
        <w:jc w:val="left"/>
      </w:pPr>
      <w:r>
        <w:rPr>
          <w:rFonts w:ascii="Times New Roman" w:hAnsi="Times New Roman"/>
          <w:sz w:val="24"/>
        </w:rPr>
        <w:t xml:space="preserve">But there are other steps you can take to reduce the severity of a cold. Eating a balanced diet with plenty of fruits and vegetables can help to keep your immune system strong and better able to fight off the virus. Getting regular exercise can also help to boost your immune system and reduce the severity of a cold. Avoiding stress can also be beneficial as stress can weaken the immune system and make it more difficult for the body to fight off the virus. </w:t>
      </w:r>
    </w:p>
    <w:p>
      <w:pPr>
        <w:ind w:firstLine="400"/>
        <w:jc w:val="left"/>
      </w:pPr>
      <w:r>
        <w:rPr>
          <w:rFonts w:ascii="Times New Roman" w:hAnsi="Times New Roman"/>
          <w:sz w:val="24"/>
        </w:rPr>
        <w:t xml:space="preserve">It is also important to practice good hygiene to reduce the spread of the virus. Washing your hands regularly with soap and water can help to reduce the spread of the virus. Avoiding contact with people who are sick can also help to reduce the spread of the virus. Disinfecting surfaces such as doorknobs and countertops can also help to reduce the spread of the virus. </w:t>
      </w:r>
    </w:p>
    <w:p>
      <w:pPr>
        <w:ind w:firstLine="400"/>
        <w:jc w:val="left"/>
      </w:pPr>
      <w:r>
        <w:rPr>
          <w:rFonts w:ascii="Times New Roman" w:hAnsi="Times New Roman"/>
          <w:sz w:val="24"/>
        </w:rPr>
        <w:t>Although there is no cure for the common cold, taking the steps outlined above can help to reduce the severity of the symptoms and make it easier to recover. Eating a balanced diet, getting regular exercise, avoiding stress, and practicing good hygiene are all important steps in reducing the severity of a cold. Taking over-the-counter medications and taking a vitamin C supplement can also help to reduce the severity of a cold. By following these steps, you can reduce the severity of a cold and make it easier to recover quickly.</w:t>
      </w:r>
    </w:p>
    <w:p>
      <w:pPr>
        <w:ind w:firstLine="400"/>
        <w:jc w:val="left"/>
      </w:pPr>
      <w:r>
        <w:rPr>
          <w:rFonts w:ascii="Times New Roman" w:hAnsi="Times New Roman"/>
          <w:sz w:val="24"/>
        </w:rPr>
        <w:t xml:space="preserve">Chronic nasal congestion can be a very uncomfortable and annoying condition for many people. It can be caused by a variety of different factors, such as allergies, sinus infections, or structural issues in the nose. Treatment for chronic nasal congestion can vary depending on the underlying cause and the severity of the symptoms. Medications such as nasal sprays or steroids may be prescribed by a doctor to help reduce congestion. In some cases, surgery may be recommended to address any structural issues that may be causing the congestion. </w:t>
      </w:r>
    </w:p>
    <w:p>
      <w:pPr>
        <w:ind w:firstLine="400"/>
        <w:jc w:val="left"/>
      </w:pPr>
      <w:r>
        <w:rPr>
          <w:rFonts w:ascii="Times New Roman" w:hAnsi="Times New Roman"/>
          <w:sz w:val="24"/>
        </w:rPr>
        <w:t xml:space="preserve">It is important to speak to a doctor to determine the best course of treatment for chronic nasal congestion. In addition to medical treatments, there are also a few home remedies that can help reduce congestion. For example, neti pots can be used to flush out the nasal passages and help reduce congestion. These can be found at most pharmacies and are quite affordable. </w:t>
      </w:r>
    </w:p>
    <w:p>
      <w:pPr>
        <w:ind w:firstLine="400"/>
        <w:jc w:val="left"/>
      </w:pPr>
      <w:r>
        <w:rPr>
          <w:rFonts w:ascii="Times New Roman" w:hAnsi="Times New Roman"/>
          <w:sz w:val="24"/>
        </w:rPr>
        <w:t>It is also important to take steps to reduce any allergies or sinus infections that may be causing the congestion. This may include taking an over-the-counter allergy medication, such as an antihistamine, or using a nasal spray to help reduce inflammation. If the congestion is caused by a sinus infection, a doctor may prescribe antibiotics to help clear up the infection.</w:t>
      </w:r>
    </w:p>
    <w:p>
      <w:pPr>
        <w:ind w:firstLine="400"/>
        <w:jc w:val="left"/>
      </w:pPr>
      <w:r>
        <w:rPr>
          <w:rFonts w:ascii="Times New Roman" w:hAnsi="Times New Roman"/>
          <w:sz w:val="24"/>
        </w:rPr>
        <w:t>In addition to medications, there are also a few lifestyle changes that can help reduce chronic nasal congestion. For example, avoiding irritants such as cigarette smoke, dust, and pollen can help reduce congestion. It is also important to stay hydrated and get plenty of rest to help reduce congestion.</w:t>
      </w:r>
    </w:p>
    <w:p>
      <w:pPr>
        <w:ind w:firstLine="400"/>
        <w:jc w:val="left"/>
      </w:pPr>
      <w:r>
        <w:rPr>
          <w:rFonts w:ascii="Times New Roman" w:hAnsi="Times New Roman"/>
          <w:sz w:val="24"/>
        </w:rPr>
        <w:t>Chronic nasal congestion can be a very annoying and uncomfortable condition, but there are a few treatments available that can help reduce the symptoms. It is important to speak to a doctor to determine the best course of treatment for your individual situation. In addition to medical treatments, there are also a few home remedies that can help reduce congestion. Taking steps to reduce any allergies or sinus infections that may be causing the congestion, avoiding irritants, and staying hydrated and getting plenty of rest can all help reduce chronic nasal congestion.</w:t>
      </w:r>
    </w:p>
    <w:p>
      <w:pPr>
        <w:ind w:firstLine="400"/>
        <w:jc w:val="left"/>
      </w:pPr>
      <w:r>
        <w:rPr>
          <w:rFonts w:ascii="Times New Roman" w:hAnsi="Times New Roman"/>
          <w:sz w:val="24"/>
        </w:rPr>
        <w:t xml:space="preserve">Mucus buildup can be a troublesome issue, but fortunately there are some dietary changes that can help reduce its production. Dairy products, such as cheese and milk, are known to increase mucus production, so it is best to avoid them. Processed foods should also be avoided, as they can lead to an increase of mucus. Foods that are high in sugar and saturated fat should be avoided as well, as they can contribute to mucus buildup. Additionally, those with allergies should be aware of foods that are high in histamine, such as aged cheeses, smoked fish, and fermented foods. These should be avoided to reduce mucus production. </w:t>
      </w:r>
    </w:p>
    <w:p>
      <w:pPr>
        <w:ind w:firstLine="400"/>
        <w:jc w:val="left"/>
      </w:pPr>
      <w:r>
        <w:rPr>
          <w:rFonts w:ascii="Times New Roman" w:hAnsi="Times New Roman"/>
          <w:sz w:val="24"/>
        </w:rPr>
        <w:t xml:space="preserve">There are also some foods that can help reduce mucus production. Foods that are high in fiber, such as fruits, vegetables, and whole grains, can help reduce mucus buildup. Foods rich in omega-3 fatty acids, such as salmon, tuna, and sardines, can also be beneficial. Additionally, foods that are high in antioxidants, such as dark chocolate, blueberries, and spinach, can help reduce mucus production. </w:t>
      </w:r>
    </w:p>
    <w:p>
      <w:pPr>
        <w:ind w:firstLine="400"/>
        <w:jc w:val="left"/>
      </w:pPr>
      <w:r>
        <w:rPr>
          <w:rFonts w:ascii="Times New Roman" w:hAnsi="Times New Roman"/>
          <w:sz w:val="24"/>
        </w:rPr>
        <w:t xml:space="preserve">Making sure to stay hydrated is also important for reducing mucus production. Water helps to thin the mucus, making it easier to expel. Additionally, warm beverages such as herbal teas can help to loosen mucus and make it easier to expel. </w:t>
      </w:r>
    </w:p>
    <w:p>
      <w:pPr>
        <w:ind w:firstLine="400"/>
        <w:jc w:val="left"/>
      </w:pPr>
      <w:r>
        <w:rPr>
          <w:rFonts w:ascii="Times New Roman" w:hAnsi="Times New Roman"/>
          <w:sz w:val="24"/>
        </w:rPr>
        <w:t>Making sure to get enough rest is also important for reducing mucus production. When we are tired, our bodies produce more mucus, so it is important to get enough sleep. Additionally, reducing stress can also help reduce mucus production. Stress can lead to an increase in mucus production, so it is important to find ways to reduce stress in your life.</w:t>
      </w:r>
    </w:p>
    <w:p>
      <w:pPr>
        <w:ind w:firstLine="400"/>
        <w:jc w:val="left"/>
      </w:pPr>
      <w:r>
        <w:rPr>
          <w:rFonts w:ascii="Times New Roman" w:hAnsi="Times New Roman"/>
          <w:sz w:val="24"/>
        </w:rPr>
        <w:t>In addition to dietary and lifestyle changes, there are also some supplements that can help reduce mucus production. Vitamin C is a powerful antioxidant that can help reduce mucus production. Additionally, probiotics can help reduce mucus production by balancing the bacteria in the gut.</w:t>
      </w:r>
    </w:p>
    <w:p>
      <w:pPr>
        <w:ind w:firstLine="400"/>
        <w:jc w:val="left"/>
      </w:pPr>
      <w:r>
        <w:rPr>
          <w:rFonts w:ascii="Times New Roman" w:hAnsi="Times New Roman"/>
          <w:sz w:val="24"/>
        </w:rPr>
        <w:t>Making dietary and lifestyle changes can help to reduce mucus production. Avoiding dairy, processed foods, and foods high in sugar and saturated fat can help reduce mucus buildup. Additionally, foods that are high in fiber, omega-3 fatty acids, and antioxidants can help reduce mucus production. Staying hydrated, getting enough rest, and reducing stress can also help reduce mucus production. Additionally, taking supplements such as vitamin C and probiotics can help reduce mucus production. Making these changes can help to reduce mucus production and make you feel better.</w:t>
      </w:r>
    </w:p>
    <w:p>
      <w:pPr>
        <w:ind w:firstLine="400"/>
        <w:jc w:val="left"/>
      </w:pPr>
      <w:r>
        <w:rPr>
          <w:rFonts w:ascii="Times New Roman" w:hAnsi="Times New Roman"/>
          <w:sz w:val="24"/>
        </w:rPr>
        <w:t xml:space="preserve">Rhinorrhea, commonly known as a runny nose, is a common symptom of various illnesses, such as the common cold, allergies, and sinus infections. While there are various over-the-counter medications available to help treat rhinorrhea, there are also several natural remedies that can be used to reduce the severity of symptoms. </w:t>
      </w:r>
    </w:p>
    <w:p>
      <w:pPr>
        <w:ind w:firstLine="400"/>
        <w:jc w:val="left"/>
      </w:pPr>
      <w:r>
        <w:rPr>
          <w:rFonts w:ascii="Times New Roman" w:hAnsi="Times New Roman"/>
          <w:sz w:val="24"/>
        </w:rPr>
        <w:t xml:space="preserve">Apple cider vinegar is one of the most popular natural remedies for rhinorrhea. It contains antibacterial and anti-inflammatory properties that can help to reduce the severity of symptoms. It can be consumed as a drink, or applied directly to the affected area for relief. </w:t>
      </w:r>
    </w:p>
    <w:p>
      <w:pPr>
        <w:ind w:firstLine="400"/>
        <w:jc w:val="left"/>
      </w:pPr>
      <w:r>
        <w:rPr>
          <w:rFonts w:ascii="Times New Roman" w:hAnsi="Times New Roman"/>
          <w:sz w:val="24"/>
        </w:rPr>
        <w:t xml:space="preserve">Honey is another natural remedy for rhinorrhea. It has natural antibacterial properties that can help to soothe a sore throat, as well as reduce inflammation in the nasal passages. Ginger is also a great natural remedy for rhinorrhea. It has anti-inflammatory properties that can help to reduce nasal congestion. </w:t>
      </w:r>
    </w:p>
    <w:p>
      <w:pPr>
        <w:ind w:firstLine="400"/>
        <w:jc w:val="left"/>
      </w:pPr>
      <w:r>
        <w:rPr>
          <w:rFonts w:ascii="Times New Roman" w:hAnsi="Times New Roman"/>
          <w:sz w:val="24"/>
        </w:rPr>
        <w:t xml:space="preserve">Eucalyptus oil and peppermint oil can also be used in a steam inhalation to reduce congestion. These oils have natural anti-inflammatory and antibacterial properties that can help to reduce the severity of symptoms. </w:t>
      </w:r>
    </w:p>
    <w:p>
      <w:pPr>
        <w:ind w:firstLine="400"/>
        <w:jc w:val="left"/>
      </w:pPr>
      <w:r>
        <w:rPr>
          <w:rFonts w:ascii="Times New Roman" w:hAnsi="Times New Roman"/>
          <w:sz w:val="24"/>
        </w:rPr>
        <w:t xml:space="preserve">It is important to note that while these natural remedies can be effective, it is always best to consult with a doctor before trying any of these treatments. Additionally, these remedies should not be used as a substitute for any prescribed medications. </w:t>
      </w:r>
    </w:p>
    <w:p>
      <w:pPr>
        <w:ind w:firstLine="400"/>
        <w:jc w:val="left"/>
      </w:pPr>
      <w:r>
        <w:rPr>
          <w:rFonts w:ascii="Times New Roman" w:hAnsi="Times New Roman"/>
          <w:sz w:val="24"/>
        </w:rPr>
        <w:t>Overall, there are several natural remedies for rhinorrhea that can help to reduce the severity of symptoms. Apple cider vinegar, honey, ginger, eucalyptus oil, and peppermint oil are all popular natural remedies that can help to reduce the severity of symptoms. However, it is important to consult with a doctor before trying any of these treatments, as they should not be used as a substitute for any prescribed medications. With the right natural remedies, it is possible to reduce the severity of rhinorrhea and find relief from the uncomfortable symptoms.</w:t>
      </w:r>
    </w:p>
    <w:p>
      <w:pPr>
        <w:ind w:firstLine="400"/>
        <w:jc w:val="left"/>
      </w:pPr>
      <w:r>
        <w:rPr>
          <w:rFonts w:ascii="Times New Roman" w:hAnsi="Times New Roman"/>
          <w:sz w:val="24"/>
        </w:rPr>
        <w:t xml:space="preserve">In conclusion, mucus production and rhinorrhea are two common conditions that can lead to a variety of uncomfortable symptoms. The most effective way to reduce mucus production is to avoid irritants as much as possible. Treatment for rhinorrhea usually involves symptom relief. The best home remedies for a common cold include rest, hydration, steam inhalation, and over-the-counter medications. The long-term effects of nasal congestion can include difficulty breathing, sleep disturbances, and sinus infections. Certain lifestyle changes, such as eating a balanced diet and avoiding smoking and alcohol, can help to prevent mucus buildup. The most common causes of rhinorrhea are viral infections and allergies. There are several ways to reduce the severity of a common cold. Chronic nasal congestion can be treated with medications or surgery. Certain foods should as dairy, fried foods, processed foods, and foods high in sugar and fat should be avoided to reduce mucus production. Additionally, foods high in Vitamin C such as oranges, lemons, and grapefruits can be beneficial for reducing mucus production. </w:t>
      </w:r>
    </w:p>
    <w:p>
      <w:pPr>
        <w:ind w:firstLine="400"/>
        <w:jc w:val="left"/>
      </w:pPr>
      <w:r>
        <w:rPr>
          <w:rFonts w:ascii="Times New Roman" w:hAnsi="Times New Roman"/>
          <w:sz w:val="24"/>
        </w:rPr>
        <w:t xml:space="preserve">Natural remedies for rhinorrhea, such as apple cider vinegar, honey, and ginger, can be used to reduce symptoms. Apple cider vinegar has anti-inflammatory properties that can help reduce swelling and irritation of the nasal passages. Honey has antibacterial and antifungal properties that can help to reduce inflammation and provide relief from symptoms. Ginger has anti-inflammatory and antiseptic properties that can help to reduce inflammation and provide relief from symptoms. Additionally, ginger can help to reduce the amount of mucus produced in the nasal passages. </w:t>
      </w:r>
    </w:p>
    <w:p>
      <w:pPr>
        <w:ind w:firstLine="400"/>
        <w:jc w:val="left"/>
      </w:pPr>
      <w:r>
        <w:rPr>
          <w:rFonts w:ascii="Times New Roman" w:hAnsi="Times New Roman"/>
          <w:sz w:val="24"/>
        </w:rPr>
        <w:t xml:space="preserve">When it comes to treating rhinorrhea, it is important to remember that prevention is the best form of treatment. Avoiding irritants, maintaining a healthy lifestyle, and using natural remedies can help to reduce the severity of symptoms and prevent future flare-ups. It is also important to seek medical attention if symptoms persist or worsen. With proper treatment and lifestyle changes, it is possible to reduce the severity of symptoms and improve overall quality of life. </w:t>
      </w:r>
    </w:p>
    <w:p>
      <w:pPr>
        <w:ind w:firstLine="400"/>
        <w:jc w:val="left"/>
      </w:pPr>
      <w:r>
        <w:rPr>
          <w:rFonts w:ascii="Times New Roman" w:hAnsi="Times New Roman"/>
          <w:sz w:val="24"/>
        </w:rPr>
        <w:t xml:space="preserve">Mucus production and rhinorrhea can be uncomfortable and disruptive, leading to a range of potential issues, from difficulty breathing to difficulty sleeping. The causes of these conditions are varied, ranging from allergies and environmental factors to underlying medical conditions like sinusitis. It is important to be aware of the potential causes to help reduce the severity of symptoms. </w:t>
      </w:r>
    </w:p>
    <w:p>
      <w:pPr>
        <w:ind w:firstLine="400"/>
        <w:jc w:val="left"/>
      </w:pPr>
      <w:r>
        <w:rPr>
          <w:rFonts w:ascii="Times New Roman" w:hAnsi="Times New Roman"/>
          <w:sz w:val="24"/>
        </w:rPr>
        <w:t xml:space="preserve">One of the most important steps to take in reducing the severity of mucus production and rhinorrhea is to reduce exposure to potential irritants. This includes avoiding allergens such as dust, pollen, and pet dander, as well as avoiding smoke or other environmental pollutants. Additionally, it is important to make sure that the air in the home is kept clean and humidity levels are managed. </w:t>
      </w:r>
    </w:p>
    <w:p>
      <w:pPr>
        <w:ind w:firstLine="400"/>
        <w:jc w:val="left"/>
      </w:pPr>
      <w:r>
        <w:rPr>
          <w:rFonts w:ascii="Times New Roman" w:hAnsi="Times New Roman"/>
          <w:sz w:val="24"/>
        </w:rPr>
        <w:t xml:space="preserve">In addition to reducing exposure to irritants, there are a range of treatments available to help reduce the severity of symptoms. Over-the-counter medications such as antihistamines, decongestants, and nasal sprays can help to reduce inflammation and improve breathing. Additionally, making lifestyle changes such as getting adequate rest, eating a healthy diet, and exercising regularly can help to boost the immune system and reduce the severity of symptoms. </w:t>
      </w:r>
    </w:p>
    <w:p>
      <w:pPr>
        <w:ind w:firstLine="400"/>
        <w:jc w:val="left"/>
      </w:pPr>
      <w:r>
        <w:rPr>
          <w:rFonts w:ascii="Times New Roman" w:hAnsi="Times New Roman"/>
          <w:sz w:val="24"/>
        </w:rPr>
        <w:t xml:space="preserve">If symptoms persist or worsen, it is important to speak to a doctor for further treatment. A doctor can help to determine the underlying cause of the condition and provide a tailored treatment plan. This may include prescription medications, as well as more specialized treatments such as nasal irrigation or allergy shots. </w:t>
      </w:r>
    </w:p>
    <w:p>
      <w:pPr>
        <w:ind w:firstLine="400"/>
        <w:jc w:val="left"/>
      </w:pPr>
      <w:r>
        <w:rPr>
          <w:rFonts w:ascii="Times New Roman" w:hAnsi="Times New Roman"/>
          <w:sz w:val="24"/>
        </w:rPr>
        <w:t>Mucus production and rhinorrhea can be uncomfortable and disruptive, but by taking steps to reduce exposure to irritants, treating symptoms, and boosting the immune system, it is possible to reduce the severity of these conditions. If symptoms persist or worsen, it is important to speak to a doctor for further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